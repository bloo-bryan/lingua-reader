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2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-12700</wp:posOffset>
            </wp:positionH>
            <wp:positionV relativeFrom="page">
              <wp:posOffset>2929890</wp:posOffset>
            </wp:positionV>
            <wp:extent cx="4121150" cy="3225645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32256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102100" cy="615156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615156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750" w:lineRule="exact" w:before="0" w:after="0"/>
        <w:ind w:left="0" w:right="0" w:firstLine="0"/>
        <w:jc w:val="center"/>
      </w:pPr>
      <w:r>
        <w:rPr>
          <w:rFonts w:ascii="MinionPro" w:hAnsi="MinionPro" w:eastAsia="MinionPro"/>
          <w:b/>
          <w:i w:val="0"/>
          <w:color w:val="000000"/>
          <w:sz w:val="60"/>
        </w:rPr>
        <w:t>The Great Gatsby</w:t>
      </w:r>
    </w:p>
    <w:p>
      <w:pPr>
        <w:autoSpaceDN w:val="0"/>
        <w:autoSpaceDE w:val="0"/>
        <w:widowControl/>
        <w:spacing w:line="250" w:lineRule="exact" w:before="546" w:after="0"/>
        <w:ind w:left="14" w:right="0" w:firstLine="0"/>
        <w:jc w:val="left"/>
      </w:pPr>
      <w:r>
        <w:rPr>
          <w:rFonts w:ascii="MinionPro" w:hAnsi="MinionPro" w:eastAsia="MinionPro"/>
          <w:b/>
          <w:i w:val="0"/>
          <w:color w:val="000000"/>
          <w:sz w:val="20"/>
        </w:rPr>
        <w:t>By F. Scott Fitzgerald</w:t>
      </w:r>
    </w:p>
    <w:p>
      <w:pPr>
        <w:autoSpaceDN w:val="0"/>
        <w:autoSpaceDE w:val="0"/>
        <w:widowControl/>
        <w:spacing w:line="240" w:lineRule="exact" w:before="3380" w:after="0"/>
        <w:ind w:left="78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>Download free eBooks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 of classic literatur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 xml:space="preserve">e, books and 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>novels at Planet eBook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. Subscribe to our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>free eBooks blog</w:t>
          </w:r>
        </w:hyperlink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email newsletter.</w:t>
      </w:r>
    </w:p>
    <w:p>
      <w:pPr>
        <w:sectPr>
          <w:pgSz w:w="6451" w:h="9676"/>
          <w:pgMar w:top="1044" w:right="870" w:bottom="970" w:left="822" w:header="720" w:footer="720" w:gutter="0"/>
          <w:cols w:space="720" w:num="1" w:equalWidth="0"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576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0"/>
        </w:rPr>
        <w:t xml:space="preserve">Then wear the gold hat, if that will move her; </w:t>
      </w:r>
      <w:r>
        <w:br/>
      </w:r>
      <w:r>
        <w:rPr>
          <w:rFonts w:ascii="MinionPro" w:hAnsi="MinionPro" w:eastAsia="MinionPro"/>
          <w:b w:val="0"/>
          <w:i/>
          <w:color w:val="000000"/>
          <w:sz w:val="20"/>
        </w:rPr>
        <w:t xml:space="preserve">If you can bounce high, bounce for her too, </w:t>
      </w:r>
      <w:r>
        <w:br/>
      </w:r>
      <w:r>
        <w:rPr>
          <w:rFonts w:ascii="MinionPro" w:hAnsi="MinionPro" w:eastAsia="MinionPro"/>
          <w:b w:val="0"/>
          <w:i/>
          <w:color w:val="000000"/>
          <w:sz w:val="20"/>
        </w:rPr>
        <w:t xml:space="preserve">Till she cry ‘Lover, gold-hatted, high-bouncing lover, </w:t>
      </w:r>
      <w:r>
        <w:rPr>
          <w:rFonts w:ascii="MinionPro" w:hAnsi="MinionPro" w:eastAsia="MinionPro"/>
          <w:b w:val="0"/>
          <w:i/>
          <w:color w:val="000000"/>
          <w:sz w:val="20"/>
        </w:rPr>
        <w:t>I must have you!’</w:t>
      </w:r>
    </w:p>
    <w:p>
      <w:pPr>
        <w:autoSpaceDN w:val="0"/>
        <w:autoSpaceDE w:val="0"/>
        <w:widowControl/>
        <w:spacing w:line="254" w:lineRule="exact" w:before="226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—THOMAS PARKE D’INVILLIERS</w:t>
      </w:r>
    </w:p>
    <w:p>
      <w:pPr>
        <w:autoSpaceDN w:val="0"/>
        <w:autoSpaceDE w:val="0"/>
        <w:widowControl/>
        <w:spacing w:line="178" w:lineRule="exact" w:before="5762" w:after="0"/>
        <w:ind w:left="0" w:right="20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96" w:bottom="640" w:left="1284" w:header="720" w:footer="720" w:gutter="0"/>
          <w:cols w:space="720" w:num="1" w:equalWidth="0"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0"/>
        <w:ind w:left="0" w:right="0"/>
      </w:pPr>
    </w:p>
    <w:p>
      <w:pPr>
        <w:autoSpaceDN w:val="0"/>
        <w:autoSpaceDE w:val="0"/>
        <w:widowControl/>
        <w:spacing w:line="500" w:lineRule="exact" w:before="0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40"/>
        </w:rPr>
        <w:t>Chapter 1</w:t>
      </w:r>
    </w:p>
    <w:p>
      <w:pPr>
        <w:autoSpaceDN w:val="0"/>
        <w:autoSpaceDE w:val="0"/>
        <w:widowControl/>
        <w:spacing w:line="106" w:lineRule="exact" w:before="1266" w:after="0"/>
        <w:ind w:left="194" w:right="0" w:hanging="194"/>
        <w:jc w:val="left"/>
      </w:pPr>
      <w:r>
        <w:rPr>
          <w:rFonts w:ascii="MinionPro" w:hAnsi="MinionPro" w:eastAsia="MinionPro"/>
          <w:b w:val="0"/>
          <w:i w:val="0"/>
          <w:color w:val="000000"/>
          <w:sz w:val="57"/>
        </w:rPr>
        <w:t xml:space="preserve">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ever since.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 some advice that I’ve been turning over in my mind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 my younger and more vulnerable years my father gave 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‘Whenever you feel like criticizing any one,’ he told me,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‘just remember that all the people in this world haven’t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advantages that you’ve had.’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didn’t say any more but we’ve always been unusually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communicative in a reserved way, and I understood that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meant a great deal more than that. In consequence I’m 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clined to reserve all judgments, a habit that has opened up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many curious natures to me and also made me the victim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not a few veteran bores. The abnormal mind is quick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detect and attach itself to this quality when it appears in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normal person, and so it came about that in college I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unjustly accused of being a politician, because I was privy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the secret griefs of wild, unknown men. Most of the con-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fidences were unsought—frequently I have feigned sleep,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preoccupation, or a hostile levity when I realized by some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unmistakable sign that an intimate revelation was quiver-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on the horizon—for the intimate revelations of young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men or at least the terms in which they express them are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usually plagiaristic and marred by obvious suppressions.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Reserving judgments is a matter of infinite hope. I am still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 little afraid of missing something if I forget that, as my fa-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478" w:right="978" w:bottom="640" w:left="626" w:header="720" w:footer="720" w:gutter="0"/>
          <w:cols w:space="720" w:num="1" w:equalWidth="0"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 snobbishly suggested, and I snobbishly repeat a sense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the fundamental decencies is parcelled out unequally 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birth.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And, after boasting this way of my tolerance, I come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admission that it has a limit. Conduct may be founded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 the hard rock or the wet marshes but after a certain point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don’t care what it’s founded on. When I came back from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East last autumn I felt that I wanted the world to be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uniform and at a sort of moral attention forever; I want-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ed no more riotous excursions with privileged glimpses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into the human heart. Only Gatsby, the man who gives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name to this book, was exempt from my reaction—Gatsby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who represented everything for which I have an unaffect-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ed scorn. If personality is an unbroken series of successful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gestures, then there was something gorgeous about him,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some heightened sensitivity to the promises of life, as if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were related to one of those intricate machines that register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earthquakes ten thousand miles away. This responsiveness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nothing to do with that flabby impressionability which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is dignified under the name of the ‘creative temperament’—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was an extraordinary gift for hope, a romantic readiness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such as I have never found in any other person and which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is not likely I shall ever find again. No—Gatsby turned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out all right at the end; it is what preyed on Gatsby, what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foul dust floated in the wake of his dreams that temporarily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closed out my interest in the abortive sorrows and short-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winded elations of men.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My family have been prominent, well-to-do people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this middle-western city for three generations. The Car-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raways are something of a clan and we have a tradition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we’re descended from the Dukes of Buccleuch, but the ac-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tual founder of my line was my grandfather’s brother who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came here in fifty-one, sent a substitute to the Civil War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started the wholesale hardware business that my father car-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ries on today.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never saw this great-uncle but I’m supposed to look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like him—with special reference to the rather hard-boiled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painting that hangs in Father’s office. I graduated from New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Haven in 1915, just a quarter of a century after my father,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a little later I participated in that delayed Teutonic mi-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gration known as the Great War. I enjoyed the counter-raid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 thoroughly that I came back restless. Instead of being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warm center of the world the middle-west now seemed like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ragged edge of the universe—so I decided to go east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learn the bond business. Everybody I knew was in the bond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business so I supposed it could support one more single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man. All my aunts and uncles talked it over as if they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choosing a prep-school for me and finally said, ‘Why—ye-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es’ with very grave, hesitant faces. Father agreed to finance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 for a year and after various delays I came east, perma-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nently, I thought, in the spring of twenty-two.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practical thing was to find rooms in the city but it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warm season and I had just left a country of wide lawns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friendly trees, so when a young man at the office sug-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gested that we take a house together in a commuting town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sounded like a great idea. He found the house, a weather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beaten cardboard bungalow at eighty a month, but at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last minute the firm ordered him to Washington and I went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out to the country alone. I had a dog, at least I had him for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few days until he ran away, and an old Dodge and a Finnish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woman who made my bed and cooked breakfast and mut-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tered Finnish wisdom to herself over the electric stove.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was lonely for a day or so until one morning some man,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more recently arrived than I, stopped me on the road.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‘How do you get to West Egg village?’ he asked helpless-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ly.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told him. And as I walked on I was lonely no longer.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 a guide, a pathfinder, an original settler. He had casu-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ally conferred on me the freedom of the neighborhood.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so with the sunshine and the great bursts of leaves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growing on the trees—just as things grow in fast movies—I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that familiar conviction that life was beginning over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again with the summer.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 was so much to read for one thing and so much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fine health to be pulled down out of the young breath-giv-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air. I bought a dozen volumes on banking and credit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investment securities and they stood on my shelf in red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gold like new money from the mint, promising to unfold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shining secrets that only Midas and Morgan and Mae-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cenas knew. And I had the high intention of reading many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other books besides. I was rather literary in college—one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year I wrote a series of very solemn and obvious editorials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 the ‘Yale News’—and now I was going to bring back all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such things into my life and become again that most limited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all specialists, the ‘well-rounded man.’ This isn’t just 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epigram—life is much more successfully looked at from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single window, after all.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was a matter of chance that I should have rented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house in one of the strangest communities in North Ameri-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ca. It was on that slender riotous island which extends itself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due east of New York and where there are, among other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natural curiosities, two unusual formations of land. Twenty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miles from the city a pair of enormous eggs, identical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contour and separated only by a courtesy bay, jut out into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most domesticated body of salt water in the Western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Hemisphere, the great wet barnyard of Long Island Sound.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They are not perfect ovals—like the egg in the Columbus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story they are both crushed flat at the contact end—but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their physical resemblance must be a source of perpetual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confusion to the gulls that fly overhead. To the wingless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more arresting phenomenon is their dissimilarity in every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particular except shape and size.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lived at West Egg, the—well, the less fashionable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two, though this is a most superficial tag to express the bi-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zarre and not a little sinister contrast between them. My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house was at the very tip of the egg, only fifty yards from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Sound, and squeezed between two huge places that rented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 twelve or fifteen thousand a season. The one on my right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 a colossal affair by any standard—it was a factual imi-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tation of some Hôtel de Ville in Normandy, with a tower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one side, spanking new under a thin beard of raw ivy, and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marble swimming pool and more than forty acres of lawn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garden. It was Gatsby’s mansion. Or rather, as I didn’t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know Mr. Gatsby it was a mansion inhabited by a gentle-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man of that name. My own house was an eye-sore, but 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a small eye-sore, and it had been overlooked, so I had a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view of the water, a partial view of my neighbor’s lawn,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consoling proximity of millionaires—all for eighty dol-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lars a month.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Across the courtesy bay the white palaces of fashionable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East Egg glittered along the water, and the history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summer really begins on the evening I drove over there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have dinner with the Tom Buchanans. Daisy was my second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cousin once removed and I’d known Tom in college.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just after the war I spent two days with them in Chicago.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husband, among various physical accomplishments,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been one of the most powerful ends that ever played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football at New Haven—a national figure in a way, one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those men who reach such an acute limited excellence 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twenty-one that everything afterward savors of anti-cli-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max. His family were enormously wealthy—even in college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freedom with money was a matter for reproach—but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now he’d left Chicago and come east in a fashion that rather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took your breath away: for instance he’d brought down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string of polo ponies from Lake Forest. It was hard to real-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ize that a man in my own generation was wealthy enough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do that.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Why they came east I don’t know. They had spent a year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France, for no particular reason, and then drifted here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there unrestfully wherever people played polo and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rich together. This was a permanent move, said Daisy over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telephone, but I didn’t believe it—I had no sight into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Daisy’s heart but I felt that Tom would drift on forever seek-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a little wistfully for the dramatic turbulence of some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irrecoverable football game.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so it happened that on a warm windy evening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drove over to East Egg to see two old friends whom I scarce-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ly knew at all. Their house was even more elaborate than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expected, a cheerful red and white Georgian Colonial man-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sion overlooking the bay. The lawn started at the beach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ran toward the front door for a quarter of a mile, jumping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over sun-dials and brick walks and burning gardens—final-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ly when it reached the house drifting up the side in bright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vines as though from the momentum of its run. The front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broken by a line of French windows, glowing now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reflected gold, and wide open to the warm windy afternoon,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Tom Buchanan in riding clothes was standing with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legs apart on the front porch.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had changed since his New Haven years. Now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a sturdy, straw haired man of thirty with a rather hard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mouth and a supercilious manner. Two shining, arrogant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eyes had established dominance over his face and gave him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appearance of always leaning aggressively forward. Not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even the effeminate swank of his riding clothes could hide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enormous power of that body—he seemed to fill those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glistening boots until he strained the top lacing and you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could see a great pack of muscle shifting when his shoulder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moved under his thin coat. It was a body capable of enor-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mous leverage—a cruel body.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His speaking voice, a gruff husky tenor, added to the im-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pression of fractiousness he conveyed. There was a touch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paternal contempt in it, even toward people he liked—and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there were men at New Haven who had hated his guts.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‘Now, don’t think my opinion on these matters is final,’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20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seemed to say, ‘just because I’m stronger and more of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man than you are.’ We were in the same Senior Society,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while we were never intimate I always had the impression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he approved of me and wanted me to like him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some harsh, defiant wistfulness of his own.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We talked for a few minutes on the sunny porch.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‘I’ve got a nice place here,’ he said, his eyes flashing about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restlessly.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Turning me around by one arm he moved a broad flat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hand along the front vista, including in its sweep a sunken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Italian garden, a half acre of deep pungent roses and a snub-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nosed motor boat that bumped the tide off shore.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‘It belonged to Demaine the oil man.’ He turned 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around again, politely and abruptly. ‘We’ll go inside.’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We walked through a high hallway into a bright rosy-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colored space, fragilely bound into the house by French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windows at either end. The windows were ajar and gleaming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white against the fresh grass outside that seemed to grow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little way into the house. A breeze blew through the room,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blew curtains in at one end and out the other like pale flags,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twisting them up toward the frosted wedding cake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ceiling—and then rippled over the wine-colored rug, mak-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ing a shadow on it as wind does on the sea.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only completely stationary object in the room was 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enormous couch on which two young women were buoyed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up as though upon an anchored balloon. They were both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white and their dresses were rippling and fluttering as if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they had just been blown back in after a short flight around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house. I must have stood for a few moments listening to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the whip and snap of the curtains and the groan of a pic-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ture on the wall. Then there was a boom as Tom Buchanan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shut the rear windows and the caught wind died out about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room and the curtains and the rugs and the two young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women ballooned slowly to the floor.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younger of the two was a stranger to me. She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extended full length at her end of the divan, completely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motionless and with her chin raised a little as if she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balancing something on it which was quite likely to fall. If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saw me out of the corner of her eyes she gave no hint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it—indeed, I was almost surprised into murmuring an apol-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ogy for having disturbed her by coming in.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other girl, Daisy, made an attempt to rise—she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leaned slightly forward with a conscientious expression—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then she laughed, an absurd, charming little laugh, and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laughed too and came forward into the room.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‘I’m p-paralyzed with happiness.’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laughed again, as if she said something very witty,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held my hand for a moment, looking up into my face,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promising that there was no one in the world she so much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wanted to see. That was a way she had. She hinted in a mur-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mur that the surname of the balancing girl was Baker. (I’ve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heard it said that Daisy’s murmur was only to make people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lean toward her; an irrelevant criticism that made it no less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charming.)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any rate Miss Baker’s lips fluttered, she nodded at 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almost imperceptibly and then quickly tipped her head back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again—the object she was balancing had obviously tottered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little and given her something of a fright. Again a sort of </w:t>
      </w:r>
    </w:p>
    <w:p>
      <w:pPr>
        <w:autoSpaceDN w:val="0"/>
        <w:tabs>
          <w:tab w:pos="4660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apology arose to my lips. Almost any exhibition of complete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self sufficiency draws a stunned tribute from me.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I looked back at my cousin who began to ask me ques-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tions in her low, thrilling voice. It was the kind of voice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ear follows up and down as if each speech is an arrange-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ment of notes that will never be played again. Her face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sad and lovely with bright things in it, bright eyes and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bright passionate mouth—but there was an excitement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voice that men who had cared for her found difficult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forget: a singing compulsion, a whispered ‘Listen,’ a prom-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ise that she had done gay, exciting things just a while since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that there were gay, exciting things hovering in the next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hour.</w:t>
      </w:r>
    </w:p>
    <w:p>
      <w:pPr>
        <w:autoSpaceDN w:val="0"/>
        <w:autoSpaceDE w:val="0"/>
        <w:widowControl/>
        <w:spacing w:line="240" w:lineRule="exact" w:before="14" w:after="0"/>
        <w:ind w:left="12" w:right="22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told her how I had stopped off in Chicago for a day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my way east and how a dozen people had sent their love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through me.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‘Do they miss me?’ she cried ecstatically.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 whole town is desolate. All the cars have the left rear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wheel painted black as a mourning wreath and there’s a per-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sistent wail all night along the North Shore.’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‘How gorgeous! Let’s go back, Tom. Tomorrow!’ Then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she added irrelevantly, ‘You ought to see the baby.’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‘I’d like to.’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‘She’s asleep. She’s two years old. Haven’t you ever seen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her?’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‘Never.’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‘Well, you ought to see her. She’s——‘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Tom Buchanan who had been hovering restlessly about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room stopped and rested his hand on my shoulder.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240" w:right="259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‘What you doing, Nick?’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‘I’m a bond man.’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‘Who with?’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I told him.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‘Never heard of them,’ he remarked decisively.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This annoyed me.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will,’ I answered shortly. ‘You will if you stay in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East.’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‘Oh, I’ll stay in the East, don’t you worry,’ he said, glanc-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at Daisy and then back at me, as if he were alert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something more. ‘I’d be a God Damned fool to live any-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where else.’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this point Miss Baker said ‘Absolutely!’ with such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suddenness that I started—it was the first word she uttered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since I came into the room. Evidently it surprised her 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much as it did me, for she yawned and with a series of rapid,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deft movements stood up into the room.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‘I’m stiff,’ she complained, ‘I’ve been lying on that sofa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for as long as I can remember.’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‘Don’t look at me,’ Daisy retorted. ‘I’ve been trying to get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you to New York all afternoon.’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‘No, thanks,’ said Miss Baker to the four cocktails just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from the pantry, ‘I’m absolutely in training.’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Her host looked at her incredulously.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are!’ He took down his drink as if it were a drop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bottom of a glass. ‘How you ever get anything done 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beyond me.’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looked at Miss Baker wondering what it was she ‘got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done.’ I enjoyed looking at her. She was a slender, small-</w:t>
      </w:r>
    </w:p>
    <w:p>
      <w:pPr>
        <w:autoSpaceDN w:val="0"/>
        <w:tabs>
          <w:tab w:pos="466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breasted girl, with an erect carriage which she accentuated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by throwing her body backward at the shoulders like a young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cadet. Her grey sun-strained eyes looked back at me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polite reciprocal curiosity out of a wan, charming discon-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tented face. It occurred to me now that I had seen her, or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picture of her, somewhere before.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live in West Egg,’ she remarked contemptuously. ‘I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know somebody there.’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don’t know a single——‘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 must know Gatsby.’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‘Gatsby?’ demanded Daisy. ‘What Gatsby?’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Before I could reply that he was my neighbor dinner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 announced; wedging his tense arm imperatively un-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der mine Tom Buchanan compelled me from the room 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though he were moving a checker to another square.</w:t>
      </w:r>
    </w:p>
    <w:p>
      <w:pPr>
        <w:autoSpaceDN w:val="0"/>
        <w:autoSpaceDE w:val="0"/>
        <w:widowControl/>
        <w:spacing w:line="240" w:lineRule="exact" w:before="14" w:after="0"/>
        <w:ind w:left="12" w:right="22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Slenderly, languidly, their hands set lightly on their hips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two young women preceded us out onto a rosy-colored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porch open toward the sunset where four candles flickered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on the table in the diminished wind.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‘Why CANDLES?’ objected Daisy, frowning. She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snapped them out with her fingers. ‘In two weeks it’ll be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longest day in the year.’ She looked at us all radiantly. ‘Do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you always watch for the longest day of the year and then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miss it? I always watch for the longest day in the year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then miss it.’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 ought to plan something,’ yawned Miss Baker, sit-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ting down at the table as if she were getting into bed.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‘All right,’ said Daisy. ‘What’ll we plan?’ She turned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 helplessly. ‘What do people plan?’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Before I could answer her eyes fastened with an awed ex-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pression on her little finger.</w:t>
      </w:r>
    </w:p>
    <w:p>
      <w:pPr>
        <w:autoSpaceDN w:val="0"/>
        <w:autoSpaceDE w:val="0"/>
        <w:widowControl/>
        <w:spacing w:line="240" w:lineRule="exact" w:before="14" w:after="0"/>
        <w:ind w:left="240" w:right="72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‘Look!’ she complained. ‘I hurt it.’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We all looked—the knuckle was black and blue.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did it, Tom,’ she said accusingly. ‘I know you didn’t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mean to but you DID do it. That’s what I get for marrying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brute of a man, a great big hulking physical specimen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hate that word hulking,’ objected Tom crossly, ‘even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kidding.’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‘Hulking,’ insisted Daisy.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Sometimes she and Miss Baker talked at once, unobtru-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sively and with a bantering inconsequence that was never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quite chatter, that was as cool as their white dresses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their impersonal eyes in the absence of all desire. They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here—and they accepted Tom and me, making only a po-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lite pleasant effort to entertain or to be entertained. They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knew that presently dinner would be over and a little later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evening too would be over and casually put away. It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sharply different from the West where an evening was hur-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ried from phase to phase toward its close in a continually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disappointed anticipation or else in sheer nervous dread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moment itself.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make me feel uncivilized, Daisy,’ I confessed on my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second glass of corky but rather impressive claret. ‘Can’t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you talk about crops or something?’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meant nothing in particular by this remark but it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taken up in an unexpected way.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‘Civilization’s going to pieces,’ broke out Tom violently. </w:t>
      </w:r>
    </w:p>
    <w:p>
      <w:pPr>
        <w:autoSpaceDN w:val="0"/>
        <w:tabs>
          <w:tab w:pos="466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‘I’ve gotten to be a terrible pessimist about things. Have you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read ‘The Rise of the Coloured Empires’ by this man God-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dard?’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‘Why, no,’ I answered, rather surprised by his tone.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‘Well, it’s a fine book, and everybody ought to read it.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idea is if we don’t look out the white race will be—will be ut-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terly submerged. It’s all scientific stuff; it’s been proved.’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‘Tom’s getting very profound,’ said Daisy with an expres-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sion of unthoughtful sadness. ‘He reads deep books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long words in them. What was that word we——‘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‘Well, these books are all scientific,’ insisted Tom, glanc-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at her impatiently. ‘This fellow has worked out the whole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thing. It’s up to us who are the dominant race to watch 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or these other races will have control of things.’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‘We’ve got to beat them down,’ whispered Daisy, wink-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ing ferociously toward the fervent sun.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ought to live in California—’ began Miss Baker but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Tom interrupted her by shifting heavily in his chair.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‘This idea is that we’re Nordics. I am, and you are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you are and——’ After an infinitesimal hesitation he 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cluded Daisy with a slight nod and she winked at me again.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‘—and we’ve produced all the things that go to make civili-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zation—oh, science and art and all that. Do you see?’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 was something pathetic in his concentration as if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complacency, more acute than of old, was not enough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him any more. When, almost immediately, the telephone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rang inside and the butler left the porch Daisy seized upon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momentary interruption and leaned toward me.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‘I’ll tell you a family secret,’ she whispered enthusiasti-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cally. ‘It’s about the butler’s nose. Do you want to hear about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butler’s nose?’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‘That’s why I came over tonight.’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‘Well, he wasn’t always a butler; he used to be the sil-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ver polisher for some people in New York that had a silver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service for two hundred people. He had to polish it from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morning till night until finally it began to affect his nose—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‘Things went from bad to worse,’ suggested Miss Baker.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‘Yes. Things went from bad to worse until finally he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give up his position.’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For a moment the last sunshine fell with romantic affec-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tion upon her glowing face; her voice compelled me forward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breathlessly as I listened—then the glow faded, each light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deserting her with lingering regret like children leaving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pleasant street at dusk.</w:t>
      </w:r>
    </w:p>
    <w:p>
      <w:pPr>
        <w:autoSpaceDN w:val="0"/>
        <w:autoSpaceDE w:val="0"/>
        <w:widowControl/>
        <w:spacing w:line="240" w:lineRule="exact" w:before="14" w:after="0"/>
        <w:ind w:left="0" w:right="22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butler came back and murmured something close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Tom’s ear whereupon Tom frowned, pushed back his chair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without a word went inside. As if his absence quickened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something within her Daisy leaned forward again, her voice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glowing and singing.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love to see you at my table, Nick. You remind me of a—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a rose, an absolute rose. Doesn’t he?’ She turned to Miss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Baker for confirmation. ‘An absolute rose?’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This was untrue. I am not even faintly like a rose. She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only extemporizing but a stirring warmth flowed from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as if her heart was trying to come out to you concealed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one of those breathless, thrilling words. Then suddenly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threw her napkin on the table and excused herself and </w:t>
      </w:r>
    </w:p>
    <w:p>
      <w:pPr>
        <w:autoSpaceDN w:val="0"/>
        <w:tabs>
          <w:tab w:pos="466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went into the house.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Miss Baker and I exchanged a short glance conscious-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ly devoid of meaning. I was about to speak when she sat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up alertly and said ‘Sh!’ in a warning voice. A subdued im-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passioned murmur was audible in the room beyond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Miss Baker leaned forward, unashamed, trying to hear.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murmur trembled on the verge of coherence, sank down,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mounted excitedly, and then ceased altogether.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‘This Mr. Gatsby you spoke of is my neighbor——’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said.</w:t>
      </w:r>
    </w:p>
    <w:p>
      <w:pPr>
        <w:autoSpaceDN w:val="0"/>
        <w:autoSpaceDE w:val="0"/>
        <w:widowControl/>
        <w:spacing w:line="240" w:lineRule="exact" w:before="14" w:after="0"/>
        <w:ind w:left="252" w:right="576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‘Don’t talk. I want to hear what happens.’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‘Is something happening?’ I inquired innocently.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 mean to say you don’t know?’ said Miss Baker, hon-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estly surprised. ‘I thought everybody knew.’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don’t.’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‘Why——’ she said hesitantly, ‘Tom’s got some woman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 New York.’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‘Got some woman?’ I repeated blankly.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Miss Baker nodded.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‘She might have the decency not to telephone him at din-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ner-time. Don’t you think?’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Almost before I had grasped her meaning there was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flutter of a dress and the crunch of leather boots and Tom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Daisy were back at the table.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‘It couldn’t be helped!’ cried Daisy with tense gayety.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sat down, glanced searchingly at Miss Baker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then at me and continued: ‘I looked outdoors for a minute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it’s very romantic outdoors. There’s a bird on the lawn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I think must be a nightingale come over on the Cunard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or White Star Line. He’s singing away——’ her voice sang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‘——It’s romantic, isn’t it, Tom?’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‘Very romantic,’ he said, and then miserably to me: ‘If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it’s light enough after dinner I want to take you down to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stables.’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telephone rang inside, startlingly, and as Daisy shook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head decisively at Tom the subject of the stables, in fact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all subjects, vanished into air. Among the broken fragments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the last five minutes at table I remember the candles being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lit again, pointlessly, and I was conscious of wanting to look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squarely at every one and yet to avoid all eyes. I couldn’t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guess what Daisy and Tom were thinking but I doubt if even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Miss Baker who seemed to have mastered a certain hardy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skepticism was able utterly to put this fifth guest’s shrill me-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tallic urgency out of mind. To a certain temperament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situation might have seemed intriguing—my own instinct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 to telephone immediately for the police.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horses, needless to say, were not mentioned again.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Tom and Miss Baker, with several feet of twilight between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them strolled back into the library, as if to a vigil beside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perfectly tangible body, while trying to look pleasantly 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terested and a little deaf I followed Daisy around a chain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connecting verandas to the porch in front. In its deep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gloom we sat down side by side on a wicker settee.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Daisy took her face in her hands, as if feeling its love-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ly shape, and her eyes moved gradually out into the velvet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dusk. I saw that turbulent emotions possessed her, so I asked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what I thought would be some sedative questions about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little girl.</w:t>
      </w:r>
    </w:p>
    <w:p>
      <w:pPr>
        <w:autoSpaceDN w:val="0"/>
        <w:tabs>
          <w:tab w:pos="4656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6" w:val="left"/>
        </w:tabs>
        <w:autoSpaceDE w:val="0"/>
        <w:widowControl/>
        <w:spacing w:line="240" w:lineRule="exact" w:before="14" w:after="0"/>
        <w:ind w:left="6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 don’t know each other very well, Nick,’ she said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suddenly. ‘Even if we are cousins. You didn’t come to my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wedding.’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wasn’t back from the war.’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‘That’s true.’ She hesitated. ‘Well, I’ve had a very bad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time, Nick, and I’m pretty cynical about everything.’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Evidently she had reason to be. I waited but she didn’t say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any more, and after a moment I returned rather feebly to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subject of her daughter.</w:t>
      </w:r>
    </w:p>
    <w:p>
      <w:pPr>
        <w:autoSpaceDN w:val="0"/>
        <w:tabs>
          <w:tab w:pos="246" w:val="left"/>
        </w:tabs>
        <w:autoSpaceDE w:val="0"/>
        <w:widowControl/>
        <w:spacing w:line="240" w:lineRule="exact" w:before="14" w:after="0"/>
        <w:ind w:left="6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suppose she talks, and—eats, and everything.’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‘Oh, yes.’ She looked at me absently. ‘Listen, Nick; let 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tell you what I said when she was born. Would you like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hear?’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‘Very much.’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‘It’ll show you how I’ve gotten to feel about—things.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Well, she was less than an hour old and Tom was God knows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where. I woke up out of the ether with an utterly abandoned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feeling and asked the nurse right away if it was a boy or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girl. She told me it was a girl, and so I turned my head away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wept. ‘All right,’ I said, ‘I’m glad it’s a girl. And I hope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she’ll be a fool—that’s the best thing a girl can be in this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world, a beautiful little fool.’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see I think everything’s terrible anyhow,’ she went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on in a convinced way. ‘Everybody thinks so—the most ad-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vanced people. And I KNOW. I’ve been everywhere and seen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everything and done everything.’ Her eyes flashed around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in a defiant way, rather like Tom’s, and she laughed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thrilling scorn. ‘Sophisticated—God, I’m sophisticated!’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instant her voice broke off, ceasing to compel my </w:t>
      </w:r>
    </w:p>
    <w:p>
      <w:pPr>
        <w:autoSpaceDN w:val="0"/>
        <w:tabs>
          <w:tab w:pos="3636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8" w:header="720" w:footer="720" w:gutter="0"/>
          <w:cols w:space="720" w:num="1" w:equalWidth="0"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attention, my belief, I felt the basic insincerity of what she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said. It made me uneasy, as though the whole evening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had been a trick of some sort to exact a contributory emo-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tion from me. I waited, and sure enough, in a moment she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looked at me with an absolute smirk on her lovely face as if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had asserted her membership in a rather distinguished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secret society to which she and Tom belonged.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Inside, the crimson room bloomed with light. Tom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Miss Baker sat at either end of the long couch and she read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aloud to him from the ‘Saturday Evening Post’—the words,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murmurous and uninflected, running together in a sooth-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tune. The lamp-light, bright on his boots and dull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autumn-leaf yellow of her hair, glinted along the paper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she turned a page with a flutter of slender muscles in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arms.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When we came in she held us silent for a moment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 lifted hand.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‘To be continued,’ she said, tossing the magazine on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table, ‘in our very next issue.’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body asserted itself with a restless movement of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knee, and she stood up.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‘Ten o’clock,’ she remarked, apparently finding the time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on the ceiling. ‘Time for this good girl to go to bed.’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‘Jordan’s going to play in the tournament tomorrow,’ ex-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plained Daisy, ‘over at Westchester.’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‘Oh,—you’re JORdan Baker.’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I knew now why her face was familiar—its pleasing con-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temptuous expression had looked out at me from many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rotogravure pictures of the sporting life at Asheville and </w:t>
      </w:r>
    </w:p>
    <w:p>
      <w:pPr>
        <w:autoSpaceDN w:val="0"/>
        <w:tabs>
          <w:tab w:pos="4660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Hot Springs and Palm Beach. I had heard some story of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too, a critical, unpleasant story, but what it was I had forgot-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ten long ago.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‘Good night,’ she said softly. ‘Wake me at eight, won’t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you.’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‘If you’ll get up.’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will. Good night, Mr. Carraway. See you anon.’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‘Of course you will,’ confirmed Daisy. ‘In fact I think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I’ll arrange a marriage. Come over often, Nick, and I’ll sort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of—oh—fling you together. You know—lock you up acci-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dentally in linen closets and push you out to sea in a boat,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all that sort of thing——‘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‘Good night,’ called Miss Baker from the stairs. ‘I haven’t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heard a word.’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‘She’s a nice girl,’ said Tom after a moment. ‘They oughtn’t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let her run around the country this way.’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‘Who oughtn’t to?’ inquired Daisy coldly.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‘Her family.’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‘Her family is one aunt about a thousand years old. Be-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sides, Nick’s going to look after her, aren’t you, Nick? She’s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going to spend lots of week-ends out here this summer.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think the home influence will be very good for her.’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Daisy and Tom looked at each other for a moment in si-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lence.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‘Is she from New York?’ I asked quickly.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‘From Louisville. Our white girlhood was passed togeth-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er there. Our beautiful white——‘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‘Did you give Nick a little heart to heart talk on the ve-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randa?’ demanded Tom suddenly.</w:t>
      </w:r>
    </w:p>
    <w:p>
      <w:pPr>
        <w:autoSpaceDN w:val="0"/>
        <w:autoSpaceDE w:val="0"/>
        <w:widowControl/>
        <w:spacing w:line="178" w:lineRule="exact" w:before="242" w:after="0"/>
        <w:ind w:left="0" w:right="54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2" w:bottom="640" w:left="1044" w:header="720" w:footer="720" w:gutter="0"/>
          <w:cols w:space="720" w:num="1" w:equalWidth="0"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‘Did I?’ She looked at me. ‘I can’t seem to remember, but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think we talked about the Nordic race. Yes, I’m sure we did. 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It sort of crept up on us and first thing you know——‘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‘Don’t believe everything you hear, Nick,’ he advised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said lightly that I had heard nothing at all, and a few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minutes later I got up to go home. They came to the door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me and stood side by side in a cheerful square of light. </w:t>
      </w: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As I started my motor Daisy peremptorily called ‘Wait!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forgot to ask you something, and it’s important. We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heard you were engaged to a girl out West.’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‘That’s right,’ corroborated Tom kindly. ‘We heard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you were engaged.’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‘It’s libel. I’m too poor.’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‘But we heard it,’ insisted Daisy, surprising me by open-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up again in a flower-like way. ‘We heard it from three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people so it must be true.’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course I knew what they were referring to, but I wasn’t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even vaguely engaged. The fact that gossip had published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banns was one of the reasons I had come east. You can’t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stop going with an old friend on account of rumors and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other hand I had no intention of being rumored into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marriage.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Their interest rather touched me and made them less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remotely rich—nevertheless, I was confused and a little dis-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gusted as I drove away. It seemed to me that the thing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Daisy to do was to rush out of the house, child in arms—but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apparently there were no such intentions in her head. As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Tom, the fact that he ‘had some woman in New York’ was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22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really less surprising than that he had been depressed by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book. Something was making him nibble at the edge of stale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ideas as if his sturdy physical egotism no longer nourished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his peremptory heart.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Already it was deep summer on roadhouse roofs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front of wayside garages, where new red gas-pumps sat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out in pools of light, and when I reached my estate at West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Egg I ran the car under its shed and sat for a while on 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abandoned grass roller in the yard. The wind had blown off,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leaving a loud bright night with wings beating in the trees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a persistent organ sound as the full bellows of the earth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blew the frogs full of life. The silhouette of a moving cat wa-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vered across the moonlight and turning my head to watch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I saw that I was not alone—fifty feet away a figure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emerged from the shadow of my neighbor’s mansion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standing with his hands in his pockets regarding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silver pepper of the stars. Something in his leisurely move-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ments and the secure position of his feet upon the lawn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suggested that it was Mr. Gatsby himself, come out to deter-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mine what share was his of our local heavens.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decided to call to him. Miss Baker had mentioned him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dinner, and that would do for an introduction. But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didn’t call to him for he gave a sudden intimation that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content to be alone—he stretched out his arms toward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dark water in a curious way, and far as I was from him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could have sworn he was trembling. Involuntarily I glanced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seaward—and distinguished nothing except a single green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light, minute and far away, that might have been the end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 dock. When I looked once more for Gatsby he had van-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ished, and I was alone again in the unquiet darkness.</w:t>
      </w:r>
    </w:p>
    <w:p>
      <w:pPr>
        <w:autoSpaceDN w:val="0"/>
        <w:autoSpaceDE w:val="0"/>
        <w:widowControl/>
        <w:spacing w:line="178" w:lineRule="exact" w:before="696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1440" w:bottom="640" w:left="626" w:header="720" w:footer="720" w:gutter="0"/>
          <w:cols w:space="720" w:num="1" w:equalWidth="0"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0"/>
        <w:ind w:left="0" w:right="0"/>
      </w:pPr>
    </w:p>
    <w:p>
      <w:pPr>
        <w:autoSpaceDN w:val="0"/>
        <w:autoSpaceDE w:val="0"/>
        <w:widowControl/>
        <w:spacing w:line="500" w:lineRule="exact" w:before="0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40"/>
        </w:rPr>
        <w:t>Chapter 2</w:t>
      </w:r>
    </w:p>
    <w:p>
      <w:pPr>
        <w:autoSpaceDN w:val="0"/>
        <w:autoSpaceDE w:val="0"/>
        <w:widowControl/>
        <w:spacing w:line="106" w:lineRule="exact" w:before="1266" w:after="0"/>
        <w:ind w:left="394" w:right="0" w:hanging="394"/>
        <w:jc w:val="left"/>
      </w:pPr>
      <w:r>
        <w:rPr>
          <w:rFonts w:ascii="MinionPro" w:hAnsi="MinionPro" w:eastAsia="MinionPro"/>
          <w:b w:val="0"/>
          <w:i w:val="0"/>
          <w:color w:val="000000"/>
          <w:sz w:val="57"/>
        </w:rPr>
        <w:t xml:space="preserve">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for a quarter of a mile, so as to shrink away from a certain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motor-road hastily joins the railroad and runs beside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bout half way between West Egg and New York the 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desolate area of land. This is a valley of ashes—a fantastic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farm where ashes grow like wheat into ridges and hills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grotesque gardens where ashes take the forms of houses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chimneys and rising smoke and finally, with a transcen-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dent effort, of men who move dimly and already crumbling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through the powdery air. Occasionally a line of grey cars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crawls along an invisible track, gives out a ghastly creak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comes to rest, and immediately the ash-grey men swarm up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leaden spades and stir up an impenetrable cloud which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screens their obscure operations from your sight.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above the grey land and the spasms of bleak dust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which drift endlessly over it, you perceive, after a moment,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eyes of Doctor T. J. Eckleburg. The eyes of Doctor T. J.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Eckleburg are blue and gigantic—their retinas are one yard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high. They look out of no face but, instead, from a pair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enormous yellow spectacles which pass over a nonexistent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nose. Evidently some wild wag of an oculist set them there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fatten his practice in the borough of Queens, and then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sank down himself into eternal blindness or forgot them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moved away. But his eyes, dimmed a little by many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paintless days under sun and rain, brood on over the sol-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478" w:right="560" w:bottom="640" w:left="1044" w:header="720" w:footer="720" w:gutter="0"/>
          <w:cols w:space="720" w:num="1" w:equalWidth="0"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emn dumping ground.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valley of ashes is bounded on one side by a small foul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river, and when the drawbridge is up to let barges through,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passengers on waiting trains can stare at the dismal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scene for as long as half an hour. There is always a halt there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at least a minute and it was because of this that I first met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Tom Buchanan’s mistress.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fact that he had one was insisted upon wherever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known. His acquaintances resented the fact that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turned up in popular restaurants with her and, leaving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a table, sauntered about, chatting with whomsoever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knew. Though I was curious to see her I had no desire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meet her—but I did. I went up to New York with Tom on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train one afternoon and when we stopped by the ashheaps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jumped to his feet and taking hold of my elbow literally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forced me from the car.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‘We’re getting off!’ he insisted. ‘I want you to meet my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girl.’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think he’d tanked up a good deal at luncheon and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determination to have my company bordered on violence.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supercilious assumption was that on Sunday afternoon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 had nothing better to do.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followed him over a low white-washed railroad fence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we walked back a hundred yards along the road un-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der Doctor Eckleburg’s persistent stare. The only building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sight was a small block of yellow brick sitting on the edge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the waste land, a sort of compact Main Street ministering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it and contiguous to absolutely nothing. One of the three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shops it contained was for rent and another was an all-night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restaurant approached by a trail of ashes; the third was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garage—Repairs. GEORGE B. WILSON. Cars Bought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Sold—and I followed Tom inside.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The interior was unprosperous and bare; the only car vis-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ible was the dust-covered wreck of a Ford which crouched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a dim corner. It had occurred to me that this shadow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garage must be a blind and that sumptuous and romantic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apartments were concealed overhead when the proprietor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himself appeared in the door of an office, wiping his hands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on a piece of waste. He was a blonde, spiritless man, anae-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mic, and faintly handsome. When he saw us a damp gleam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 hope sprang into his light blue eyes.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‘Hello, Wilson, old man,’ said Tom, slapping him jovially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on the shoulder. ‘How’s business?’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can’t complain,’ answered Wilson unconvincingly. 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‘When are you going to sell me that car?’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‘Next week; I’ve got my man working on it now.’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‘Works pretty slow, don’t he?’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‘No, he doesn’t,’ said Tom coldly. ‘And if you feel that way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about it, maybe I’d better sell it somewhere else after all.’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don’t mean that,’ explained Wilson quickly. ‘I just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meant——‘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voice faded off and Tom glanced impatiently around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garage. Then I heard footsteps on a stairs and in a mo-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ment the thickish figure of a woman blocked out the light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from the office door. She was in the middle thirties,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faintly stout, but she carried her surplus flesh sensuously 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some women can. Her face, above a spotted dress of dark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blue crepe-de-chine, contained no facet or gleam of beauty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there was an immediately perceptible vitality about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if the nerves of her body were continually smouldering.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smiled slowly and walking through her husband as if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were a ghost shook hands with Tom, looking him flush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eye. Then she wet her lips and without turning around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spoke to her husband in a soft, coarse voice: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‘Get some chairs, why don’t you, so somebody can sit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down.’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‘Oh, sure,’ agreed Wilson hurriedly and went toward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little office, mingling immediately with the cement color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walls. A white ashen dust veiled his dark suit and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pale hair as it veiled everything in the vicinity—except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wife, who moved close to Tom.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want to see you,’ said Tom intently. ‘Get on the next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train.’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‘All right.’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‘I’ll meet you by the news-stand on the lower level.’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nodded and moved away from him just as George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Wilson emerged with two chairs from his office door.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 waited for her down the road and out of sight. It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few days before the Fourth of July, and a grey, scrawny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Italian child was setting torpedoes in a row along the rail-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road track.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‘Terrible place, isn’t it,’ said Tom, exchanging a frown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with Doctor Eckleburg.</w:t>
      </w:r>
    </w:p>
    <w:p>
      <w:pPr>
        <w:autoSpaceDN w:val="0"/>
        <w:autoSpaceDE w:val="0"/>
        <w:widowControl/>
        <w:spacing w:line="240" w:lineRule="exact" w:before="14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‘Awful.’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‘It does her good to get away.’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‘Doesn’t her husband object?’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‘Wilson? He thinks she goes to see her sister in New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50" w:val="left"/>
        </w:tabs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York. He’s so dumb he doesn’t know he’s alive.’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So Tom Buchanan and his girl and I went up togeth-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er to New York—or not quite together, for Mrs. Wilson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sat discreetly in another car. Tom deferred that much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sensibilities of those East Eggers who might be on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train.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She had changed her dress to a brown figured mus-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lin which stretched tight over her rather wide hips as Tom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helped her to the platform in New York. At the news-stand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bought a copy of ‘Town Tattle’ and a moving-picture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magazine and, in the station drug store, some cold cream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a small flask of perfume. Upstairs, in the solemn echo-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drive she let four taxi cabs drive away before she selected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new one, lavender-colored with grey upholstery, and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this we slid out from the mass of the station into the glow-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sunshine. But immediately she turned sharply from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window and leaning forward tapped on the front glass.</w:t>
      </w:r>
    </w:p>
    <w:p>
      <w:pPr>
        <w:autoSpaceDN w:val="0"/>
        <w:tabs>
          <w:tab w:pos="250" w:val="left"/>
        </w:tabs>
        <w:autoSpaceDE w:val="0"/>
        <w:widowControl/>
        <w:spacing w:line="240" w:lineRule="exact" w:before="14" w:after="0"/>
        <w:ind w:left="1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want to get one of those dogs,’ she said earnestly. ‘I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want to get one for the apartment. They’re nice to have—a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dog.’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We backed up to a grey old man who bore an absurd 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semblance to John D. Rockefeller. In a basket, swung from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his neck, cowered a dozen very recent puppies of an inde-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terminate breed.</w:t>
      </w:r>
    </w:p>
    <w:p>
      <w:pPr>
        <w:autoSpaceDN w:val="0"/>
        <w:tabs>
          <w:tab w:pos="250" w:val="left"/>
        </w:tabs>
        <w:autoSpaceDE w:val="0"/>
        <w:widowControl/>
        <w:spacing w:line="240" w:lineRule="exact" w:before="14" w:after="0"/>
        <w:ind w:left="1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‘What kind are they?’ asked Mrs. Wilson eagerly as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came to the taxi-window.</w:t>
      </w:r>
    </w:p>
    <w:p>
      <w:pPr>
        <w:autoSpaceDN w:val="0"/>
        <w:tabs>
          <w:tab w:pos="250" w:val="left"/>
        </w:tabs>
        <w:autoSpaceDE w:val="0"/>
        <w:widowControl/>
        <w:spacing w:line="240" w:lineRule="exact" w:before="14" w:after="0"/>
        <w:ind w:left="1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‘All kinds. What kind do you want, lady?’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‘I’d like to get one of those police dogs; I don’t suppose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you got that kind?’</w:t>
      </w:r>
    </w:p>
    <w:p>
      <w:pPr>
        <w:autoSpaceDN w:val="0"/>
        <w:tabs>
          <w:tab w:pos="3640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4" w:header="720" w:footer="720" w:gutter="0"/>
          <w:cols w:space="720" w:num="1" w:equalWidth="0"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man peered doubtfully into the basket, plunged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hand and drew one up, wriggling, by the back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neck.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‘That’s no police dog,’ said Tom.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‘No, it’s not exactly a polICE dog,’ said the man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disappointment in his voice. ‘It’s more of an airedale.’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passed his hand over the brown wash-rag of a back. ‘Look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that coat. Some coat. That’s a dog that’ll never bother you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with catching cold.’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think it’s cute,’ said Mrs. Wilson enthusiastically. ‘How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much is it?’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‘That dog?’ He looked at it admiringly. ‘That dog will cost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you ten dollars.’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airedale—undoubtedly there was an airedale con-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cerned in it somewhere though its feet were startlingly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white—changed hands and settled down into Mrs. Wilson’s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lap, where she fondled the weather-proof coat with rapture.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‘Is it a boy or a girl?’ she asked delicately.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‘That dog? That dog’s a boy.’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‘It’s a bitch,’ said Tom decisively. ‘Here’s your money. Go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buy ten more dogs with it.’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 drove over to Fifth Avenue, so warm and soft, almost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pastoral, on the summer Sunday afternoon that I wouldn’t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have been surprised to see a great flock of white sheep turn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corner.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‘Hold on,’ I said, ‘I have to leave you here.’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‘No, you don’t,’ interposed Tom quickly. ‘Myrtle’ll be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hurt if you don’t come up to the apartment. Won’t you,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Myrtle?’</w:t>
      </w:r>
    </w:p>
    <w:p>
      <w:pPr>
        <w:autoSpaceDN w:val="0"/>
        <w:tabs>
          <w:tab w:pos="466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‘Come on,’ she urged. ‘I’ll telephone my sister Cathe-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rine. She’s said to be very beautiful by people who ought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know.’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‘Well, I’d like to, but——‘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 went on, cutting back again over the Park toward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West Hundreds. At 158th Street the cab stopped at one slice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a long white cake of apartment houses. Throwing a regal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homecoming glance around the neighborhood, Mrs. Wil-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son gathered up her dog and her other purchases and went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haughtily in.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‘I’m going to have the McKees come up,’ she announced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we rose in the elevator. ‘And of course I got to call up my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sister, too.’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apartment was on the top floor—a small living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room, a small dining room, a small bedroom and a bath.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living room was crowded to the doors with a set of tap-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estried furniture entirely too large for it so that to move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about was to stumble continually over scenes of ladies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swinging in the gardens of Versailles. The only picture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 over-enlarged photograph, apparently a hen sitting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blurred rock. Looked at from a distance however the hen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resolved itself into a bonnet and the countenance of a stout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old lady beamed down into the room. Several old copies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‘Town Tattle ‘lay on the table together with a copy of ‘Simon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Called Peter’ and some of the small scandal magazines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Broadway. Mrs. Wilson was first concerned with the dog.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reluctant elevator boy went for a box full of straw and some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milk to which he added on his own initiative a tin of large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hard dog biscuits—one of which decomposed apathetically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the saucer of milk all afternoon. Meanwhile Tom brought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out a bottle of whiskey from a locked bureau door.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have been drunk just twice in my life and the second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time was that afternoon so everything that happened has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dim hazy cast over it although until after eight o’clock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apartment was full of cheerful sun. Sitting on Tom’s lap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Mrs. Wilson called up several people on the telephone; then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 were no cigarettes and I went out to buy some at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drug store on the corner. When I came back they had disap-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peared so I sat down discreetly in the living room and read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chapter of ‘Simon Called Peter’—either it was terrible stuff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or the whiskey distorted things because it didn’t make any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sense to me.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Just as Tom and Myrtle—after the first drink Mrs. Wil-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son and I called each other by our first names—reappeared,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company commenced to arrive at the apartment door.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sister, Catherine, was a slender, worldly girl of about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thirty with a solid sticky bob of red hair and a complexion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powdered milky white. Her eyebrows had been plucked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then drawn on again at a more rakish angle but the efforts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nature toward the restoration of the old alignment gave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blurred air to her face. When she moved about there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 incessant clicking as innumerable pottery bracelets jin-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gled up and down upon her arms. She came in with such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proprietary haste and looked around so possessively at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furniture that I wondered if she lived here. But when I asked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she laughed immoderately, repeated my question aloud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told me she lived with a girl friend at a hotel.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Mr. McKee was a pale feminine man from the flat below.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had just shaved for there was a white spot of lather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cheekbone and he was most respectful in his greeting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everyone in the room. He informed me that he was in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‘artistic game’ and I gathered later that he was a photogra-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pher and had made the dim enlargement of Mrs. Wilson’s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mother which hovered like an ectoplasm on the wall.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wife was shrill, languid, handsome and horrible. She told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 with pride that her husband had photographed her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hundred and twenty-seven times since they had been mar-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ried.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Mrs. Wilson had changed her costume some time be-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fore and was now attired in an elaborate afternoon dress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cream colored chiffon, which gave out a continual rustle 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swept about the room. With the influence of the dress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personality had also undergone a change. The intense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vitality that had been so remarkable in the garage was con-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verted into impressive hauteur. Her laughter, her gestures,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assertions became more violently affected moment by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moment and as she expanded the room grew smaller around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until she seemed to be revolving on a noisy, creaking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pivot through the smoky air.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‘My dear,’ she told her sister in a high mincing shout,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‘most of these fellas will cheat you every time. All they think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is money. I had a woman up here last week to look at my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feet and when she gave me the bill you’d of thought she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my appendicitus out.’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 was the name of the woman?’ asked Mrs. McKee.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‘Mrs. Eberhardt. She goes around looking at people’s feet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 their own homes.’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like your dress,’ remarked Mrs. McKee, ‘I think it’s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adorable.’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Mrs. Wilson rejected the compliment by raising her eye-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brow in disdain.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‘It’s just a crazy old thing,’ she said. ‘I just slip it on some-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times when I don’t care what I look like.’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‘But it looks wonderful on you, if you know what I mean,’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pursued Mrs. McKee. ‘If Chester could only get you in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pose I think he could make something of it.’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 all looked in silence at Mrs. Wilson who removed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strand of hair from over her eyes and looked back at us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brilliant smile. Mr. McKee regarded her intently with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head on one side and then moved his hand back and forth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slowly in front of his face.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should change the light,’ he said after a moment. ‘I’d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like to bring out the modelling of the features. And I’d try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get hold of all the back hair.’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wouldn’t think of changing the light,’ cried Mrs. McK-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ee. ‘I think it’s——‘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husband said ‘SH!’ and we all looked at the subject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again whereupon Tom Buchanan yawned audibly and got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his feet.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McKees have something to drink,’ he said. ‘Get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some more ice and mineral water, Myrtle, before everybody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goes to sleep.’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told that boy about the ice.’ Myrtle raised her eyebrows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despair at the shiftlessness of the lower orders. ‘These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people! You have to keep after them all the time.’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looked at me and laughed pointlessly. Then she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flounced over to the dog, kissed it with ecstasy and swept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into the kitchen, implying that a dozen chefs awaited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orders there.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‘I’ve done some nice things out on Long Island,’ asserted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Mr. McKee.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Tom looked at him blankly.</w:t>
      </w:r>
    </w:p>
    <w:p>
      <w:pPr>
        <w:autoSpaceDN w:val="0"/>
        <w:autoSpaceDE w:val="0"/>
        <w:widowControl/>
        <w:spacing w:line="240" w:lineRule="exact" w:before="14" w:after="0"/>
        <w:ind w:left="240" w:right="115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‘Two of them we have framed downstairs.’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‘Two what?’ demanded Tom.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‘Two studies. One of them I call ‘Montauk Point—the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Gulls,’ and the other I call ‘Montauk Point—the Sea.’ ‘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sister Catherine sat down beside me on the couch.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‘Do you live down on Long Island, too?’ she inquired.</w:t>
      </w:r>
    </w:p>
    <w:p>
      <w:pPr>
        <w:autoSpaceDN w:val="0"/>
        <w:autoSpaceDE w:val="0"/>
        <w:widowControl/>
        <w:spacing w:line="240" w:lineRule="exact" w:before="14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 live at West Egg.’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‘Really? I was down there at a party about a month ago. 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At a man named Gatsby’s. Do you know him?’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live next door to him.’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‘Well, they say he’s a nephew or a cousin of Kaiser Wil-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helm’s. That’s where all his money comes from.’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‘Really?’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She nodded.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‘I’m scared of him. I’d hate to have him get anything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This absorbing information about my neighbor was 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terrupted by Mrs. McKee’s pointing suddenly at Catherine: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‘Chester, I think you could do something with HER,’ she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broke out, but Mr. McKee only nodded in a bored way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turned his attention to Tom.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‘I’d like to do more work on Long Island if I could get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entry. All I ask is that they should give me a start.’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‘Ask Myrtle,’ said Tom, breaking into a short shout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laughter as Mrs. Wilson entered with a tray. ‘She’ll give you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 letter of introduction, won’t you, Myrtle?’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‘Do what?’ she asked, startled.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‘You’ll give McKee a letter of introduction to your hus-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band, so he can do some studies of him.’ His lips moved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silently for a moment as he invented. ‘ ‘George B. Wilson 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Gasoline Pump,’ or something like that.’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Catherine leaned close to me and whispered in my ear: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‘Neither of them can stand the person they’re married to.’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‘Can’t they?’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‘Can’t STAND them.’ She looked at Myrtle and then 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Tom. ‘What I say is, why go on living with them if they can’t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stand them? If I was them I’d get a divorce and get married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each other right away.’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‘Doesn’t she like Wilson either?’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answer to this was unexpected. It came from Myrtle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who had overheard the question and it was violent and ob-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scene.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see?’ cried Catherine triumphantly. She lowered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voice again. ‘It’s really his wife that’s keeping them apart. 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She’s a Catholic and they don’t believe in divorce.’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Daisy was not a Catholic and I was a little shocked at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elaborateness of the lie.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‘When they do get married,’ continued Catherine,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‘they’re going west to live for a while until it blows over.’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‘It’d be more discreet to go to Europe.’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‘Oh, do you like Europe?’ she exclaimed surprisingly. ‘I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just got back from Monte Carlo.’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‘Really.’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‘Just last year. I went over there with another girl.’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‘Stay long?’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‘No, we just went to Monte Carlo and back. We went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by way of Marseilles. We had over twelve hundred dollars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when we started but we got gypped out of it all in two days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the private rooms. We had an awful time getting back,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can tell you. God, how I hated that town!’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late afternoon sky bloomed in the window for a mo-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ment like the blue honey of the Mediterranean—then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shrill voice of Mrs. McKee called me back into the room.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almost made a mistake, too,’ she declared vigorously. ‘I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almost married a little kyke who’d been after me for years.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 knew he was below me. Everybody kept saying to me: ‘Lu-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cille, that man’s way below you!’ But if I hadn’t met Chester,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he’d of got me sure.’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‘Yes, but listen,’ said Myrtle Wilson, nodding her head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up and down, ‘at least you didn’t marry him.’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know I didn’t.’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‘Well, I married him,’ said Myrtle, ambiguously. ‘And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that’s the difference between your case and mine.’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‘Why did you, Myrtle?’ demanded Catherine. ‘Nobody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forced you to.’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Myrtle considered.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married him because I thought he was a gentleman,’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she said finally. ‘I thought he knew something about breed-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ing, but he wasn’t fit to lick my shoe.’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 were crazy about him for a while,’ said Catherine.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‘Crazy about him!’ cried Myrtle incredulously. ‘Who said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was crazy about him? I never was any more crazy about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him than I was about that man there.’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pointed suddenly at me, and every one looked 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 accusingly. I tried to show by my expression that I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played no part in her past.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 only CRAZY I was was when I married him. I knew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right away I made a mistake. He borrowed somebody’s best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suit to get married in and never even told me about it,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man came after it one day when he was out. She looked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around to see who was listening: ‘ ‘Oh, is that your suit?’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said. ‘This is the first I ever heard about it.’ But I gave it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him and then I lay down and cried to beat the band all af-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ternoon.’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‘She really ought to get away from him,’ resumed Cath-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erine to me. ‘They’ve been living over that garage for eleven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years. And Tom’s the first sweetie she ever had.’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bottle of whiskey—a second one—was now in con-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stant demand by all present, excepting Catherine who ‘felt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just as good on nothing at all.’ Tom rang for the janitor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sent him for some celebrated sandwiches, which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complete supper in themselves. I wanted to get out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walk eastward toward the park through the soft twilight but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each time I tried to go I became entangled in some wild stri-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dent argument which pulled me back, as if with ropes, into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my chair. Yet high over the city our line of yellow windows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must have contributed their share of human secrecy to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casual watcher in the darkening streets, and I was him too,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looking up and wondering. I was within and without, si-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multaneously enchanted and repelled by the inexhaustible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4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variety of life.</w:t>
      </w:r>
    </w:p>
    <w:p>
      <w:pPr>
        <w:autoSpaceDN w:val="0"/>
        <w:autoSpaceDE w:val="0"/>
        <w:widowControl/>
        <w:spacing w:line="240" w:lineRule="exact" w:before="14" w:after="0"/>
        <w:ind w:left="14" w:right="22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Myrtle pulled her chair close to mine, and suddenly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warm breath poured over me the story of her first meeting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with Tom.</w:t>
      </w:r>
    </w:p>
    <w:p>
      <w:pPr>
        <w:autoSpaceDN w:val="0"/>
        <w:tabs>
          <w:tab w:pos="254" w:val="left"/>
        </w:tabs>
        <w:autoSpaceDE w:val="0"/>
        <w:widowControl/>
        <w:spacing w:line="240" w:lineRule="exact" w:before="14" w:after="0"/>
        <w:ind w:left="14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‘It was on the two little seats facing each other that are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always the last ones left on the train. I was going up to New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York to see my sister and spend the night. He had on a dress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suit and patent leather shoes and I couldn’t keep my eyes off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him but every time he looked at me I had to pretend to be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looking at the advertisement over his head. When we came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into the station he was next to me and his white shirt-front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pressed against my arm—and so I told him I’d have to call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policeman, but he knew I lied. I was so excited that when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 got into a taxi with him I didn’t hardly know I wasn’t get-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ting into a subway train. All I kept thinking about, over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over, was ‘You can’t live forever, you can’t live forever.’ ‘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turned to Mrs. McKee and the room rang full of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artificial laughter.</w:t>
      </w:r>
    </w:p>
    <w:p>
      <w:pPr>
        <w:autoSpaceDN w:val="0"/>
        <w:tabs>
          <w:tab w:pos="254" w:val="left"/>
        </w:tabs>
        <w:autoSpaceDE w:val="0"/>
        <w:widowControl/>
        <w:spacing w:line="240" w:lineRule="exact" w:before="14" w:after="0"/>
        <w:ind w:left="14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‘My dear,’ she cried, ‘I’m going to give you this dress 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soon as I’m through with it. I’ve got to get another one to-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morrow. I’m going to make a list of all the things I’ve got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get. A massage and a wave and a collar for the dog and one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those cute little ash-trays where you touch a spring,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wreath with a black silk bow for mother’s grave that’ll last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all summer. I got to write down a list so I won’t forget all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things I got to do.’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was nine o’clock—almost immediately afterward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looked at my watch and found it was ten. Mr. McKee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asleep on a chair with his fists clenched in his lap, like a </w:t>
      </w:r>
    </w:p>
    <w:p>
      <w:pPr>
        <w:autoSpaceDN w:val="0"/>
        <w:tabs>
          <w:tab w:pos="3644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0" w:header="720" w:footer="720" w:gutter="0"/>
          <w:cols w:space="720" w:num="1" w:equalWidth="0"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photograph of a man of action. Taking out my handkerchief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 wiped from his cheek the remains of the spot of dried lath-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er that had worried me all the afternoon.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little dog was sitting on the table looking with blind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eyes through the smoke and from time to time groaning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faintly. People disappeared, reappeared, made plans to go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somewhere, and then lost each other, searched for each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other, found each other a few feet away. Some time toward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midnight Tom Buchanan and Mrs. Wilson stood face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face discussing in impassioned voices whether Mrs. Wilson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had any right to mention Daisy’s name.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‘Daisy! Daisy! Daisy!’ shouted Mrs. Wilson. ‘I’ll say 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whenever I want to! Daisy! Dai——‘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Making a short deft movement Tom Buchanan broke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nose with his open hand.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Then there were bloody towels upon the bathroom floor,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women’s voices scolding, and high over the confusion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long broken wail of pain. Mr. McKee awoke from his doze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started in a daze toward the door. When he had gone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half way he turned around and stared at the scene—his wife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Catherine scolding and consoling as they stumbled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here and there among the crowded furniture with articles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 aid, and the despairing figure on the couch bleeding flu-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ently and trying to spread a copy of ‘Town Tattle’ over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tapestry scenes of Versailles. Then Mr. McKee turned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continued on out the door. Taking my hat from the chan-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delier I followed.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‘Come to lunch some day,’ he suggested, as we groaned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down in the elevator.</w:t>
      </w:r>
    </w:p>
    <w:p>
      <w:pPr>
        <w:autoSpaceDN w:val="0"/>
        <w:tabs>
          <w:tab w:pos="4658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‘Where?’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‘Anywhere.’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‘Keep your hands off the lever,’ snapped the elevator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boy.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beg your pardon,’ said Mr. McKee with dignity, ‘I didn’t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know I was touching it.’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‘All right,’ I agreed, ‘I’ll be glad to.’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… I was standing beside his bed and he was sitting up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between the sheets, clad in his underwear, with a great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portfolio in his hands.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‘Beauty and the Beast … Loneliness … Old Grocery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Horse … Brook’n Bridge ….’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Then I was lying half asleep in the cold lower level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Pennsylvania Station, staring at the morning ‘Tribune’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waiting for the four o’clock train.</w:t>
      </w:r>
    </w:p>
    <w:p>
      <w:pPr>
        <w:autoSpaceDN w:val="0"/>
        <w:autoSpaceDE w:val="0"/>
        <w:widowControl/>
        <w:spacing w:line="178" w:lineRule="exact" w:before="360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0"/>
        <w:ind w:left="0" w:right="0"/>
      </w:pPr>
    </w:p>
    <w:p>
      <w:pPr>
        <w:autoSpaceDN w:val="0"/>
        <w:autoSpaceDE w:val="0"/>
        <w:widowControl/>
        <w:spacing w:line="500" w:lineRule="exact" w:before="0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40"/>
        </w:rPr>
        <w:t>Chapter 3</w:t>
      </w:r>
    </w:p>
    <w:p>
      <w:pPr>
        <w:autoSpaceDN w:val="0"/>
        <w:autoSpaceDE w:val="0"/>
        <w:widowControl/>
        <w:spacing w:line="106" w:lineRule="exact" w:before="1266" w:after="0"/>
        <w:ind w:left="352" w:right="0" w:hanging="352"/>
        <w:jc w:val="left"/>
      </w:pPr>
      <w:r>
        <w:rPr>
          <w:rFonts w:ascii="MinionPro" w:hAnsi="MinionPro" w:eastAsia="MinionPro"/>
          <w:b w:val="0"/>
          <w:i w:val="0"/>
          <w:color w:val="000000"/>
          <w:sz w:val="57"/>
        </w:rPr>
        <w:t xml:space="preserve">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went like moths among the whisperings and the cham-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summer nights. In his blue gardens men and girls came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here was music from my neighbor’s house through the 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pagne and the stars. At high tide in the afternoon I watched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guests diving from the tower of his raft or taking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sun on the hot sand of his beach while his two motor-boats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slit the waters of the Sound, drawing aquaplanes over cat-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aracts of foam. On week-ends his Rolls-Royce became 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omnibus, bearing parties to and from the city, between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nine in the morning and long past midnight, while his sta-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tion wagon scampered like a brisk yellow bug to meet all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trains. And on Mondays eight servants including an extra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gardener toiled all day with mops and scrubbing-brushes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hammers and garden-shears, repairing the ravages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night before.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Every Friday five crates of oranges and lemons arrived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from a fruiterer in New York—every Monday these same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oranges and lemons left his back door in a pyramid of pulp-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less halves. There was a machine in the kitchen which could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extract the juice of two hundred oranges in half an hour, if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little button was pressed two hundred times by a butler’s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thumb.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least once a fortnight a corps of caterers came down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several hundred feet of canvas and enough colored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478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lights to make a Christmas tree of Gatsby’s enormous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garden. On buffet tables, garnished with glistening hors-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d’oeuvre, spiced baked hams crowded against salads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harlequin designs and pastry pigs and turkeys bewitched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dark gold. In the main hall a bar with a real brass rail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set up, and stocked with gins and liquors and with cordials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 long forgotten that most of his female guests were too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young to know one from another.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By seven o’clock the orchestra has arrived—no thin five-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piece affair but a whole pitful of oboes and trombones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saxophones and viols and cornets and piccolos and low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high drums. The last swimmers have come in from the beach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now and are dressing upstairs; the cars from New York are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parked five deep in the drive, and already the halls and sa-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lons and verandas are gaudy with primary colors and hair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shorn in strange new ways and shawls beyond the dreams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Castile. The bar is in full swing and floating rounds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cocktails permeate the garden outside until the air is alive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with chatter and laughter and casual innuendo and intro-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ductions forgotten on the spot and enthusiastic meetings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between women who never knew each other’s names.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lights grow brighter as the earth lurches away from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sun and now the orchestra is playing yellow cocktail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music and the opera of voices pitches a key higher. Laughter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is easier, minute by minute, spilled with prodigality, tipped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out at a cheerful word. The groups change more swift-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ly, swell with new arrivals, dissolve and form in the same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breath—already there are wanderers, confident girls who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weave here and there among the stouter and more stable,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become for a sharp, joyous moment the center of a group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then excited with triumph glide on through the sea-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change of faces and voices and color under the constantly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changing light.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Suddenly one of these gypsies in trembling opal, seizes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cocktail out of the air, dumps it down for courage and mov-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her hands like Frisco dances out alone on the canvas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platform. A momentary hush; the orchestra leader varies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rhythm obligingly for her and there is a burst of chatter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the erroneous news goes around that she is Gilda Gray’s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understudy from the ‘Follies.’ The party has begun.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believe that on the first night I went to Gatsby’s house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 was one of the few guests who had actually been invit-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ed. People were not invited—they went there. They got into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automobiles which bore them out to Long Island and some-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how they ended up at Gatsby’s door. Once there they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introduced by somebody who knew Gatsby and after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they conducted themselves according to the rules of be-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havior associated with amusement parks. Sometimes they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came and went without having met Gatsby at all, came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party with a simplicity of heart that was its own ticket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 admission.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had been actually invited. A chauffeur in a uniform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robin’s egg blue crossed my lawn early that Saturday morn-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with a surprisingly formal note from his employer—the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honor would be entirely Gatsby’s, it said, if I would attend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‘little party’ that night. He had seen me several times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had intended to call on me long before but a peculiar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combination of circumstances had prevented it—signed Jay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Gatsby in a majestic hand.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Dressed up in white flannels I went over to his lawn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little after seven and wandered around rather ill-at-ease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among swirls and eddies of people I didn’t know—though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here and there was a face I had noticed on the commut-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train. I was immediately struck by the number of young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Englishmen dotted about; all well dressed, all looking a lit-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tle hungry and all talking in low earnest voices to solid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prosperous Americans. I was sure that they were selling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something: bonds or insurance or automobiles. They were,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at least, agonizingly aware of the easy money in the vicin-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ity and convinced that it was theirs for a few words in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right key.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soon as I arrived I made an attempt to find my host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but the two or three people of whom I asked his where-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abouts stared at me in such an amazed way and denied so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vehemently any knowledge of his movements that I slunk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off in the direction of the cocktail table—the only place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garden where a single man could linger without looking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purposeless and alone.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I was on my way to get roaring drunk from sheer em-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barrassment when Jordan Baker came out of the house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stood at the head of the marble steps, leaning a little back-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ward and looking with contemptuous interest down into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garden.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Welcome or not, I found it necessary to attach myself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someone before I should begin to address cordial remarks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the passers-by.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‘Hello!’ I roared, advancing toward her. My voice seemed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unnaturally loud across the garden.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thought you might be here,’ she responded absently as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came up. ‘I remembered you lived next door to——‘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held my hand impersonally, as a promise that she’d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take care of me in a minute, and gave ear to two girls in twin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yellow dresses who stopped at the foot of the steps.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‘Hello!’ they cried together. ‘Sorry you didn’t win.’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That was for the golf tournament. She had lost in the fi-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nals the week before.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 don’t know who we are,’ said one of the girls in yel-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low, ‘but we met you here about a month ago.’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‘You’ve dyed your hair since then,’ remarked Jordan,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 started but the girls had moved casually on and her 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mark was addressed to the premature moon, produced like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supper, no doubt, out of a caterer’s basket. With Jordan’s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slender golden arm resting in mine we descended the steps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sauntered about the garden. A tray of cocktails floated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us through the twilight and we sat down at a table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two girls in yellow and three men, each one introduced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us as Mr. Mumble.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‘Do you come to these parties often?’ inquired Jordan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girl beside her.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 last one was the one I met you at,’ answered the girl,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an alert, confident voice. She turned to her companion: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‘Wasn’t it for you, Lucille?’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It was for Lucille, too.</w:t>
      </w:r>
    </w:p>
    <w:p>
      <w:pPr>
        <w:autoSpaceDN w:val="0"/>
        <w:autoSpaceDE w:val="0"/>
        <w:widowControl/>
        <w:spacing w:line="240" w:lineRule="exact" w:before="14" w:after="0"/>
        <w:ind w:left="0" w:right="22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like to come,’ Lucille said. ‘I never care what I do, so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always have a good time. When I was here last I tore my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gown on a chair, and he asked me my name and address—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inside of a week I got a package from Croirier’s with a new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evening gown in it.’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‘Did you keep it?’ asked Jordan.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‘Sure I did. I was going to wear it tonight, but it was too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big in the bust and had to be altered. It was gas blue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lavender beads. Two hundred and sixty-five dollars.’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‘There’s something funny about a fellow that’ll do a thing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like that,’ said the other girl eagerly. ‘He doesn’t want any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trouble with ANYbody.’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‘Who doesn’t?’ I inquired.</w:t>
      </w:r>
    </w:p>
    <w:p>
      <w:pPr>
        <w:autoSpaceDN w:val="0"/>
        <w:autoSpaceDE w:val="0"/>
        <w:widowControl/>
        <w:spacing w:line="240" w:lineRule="exact" w:before="14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‘Gatsby. Somebody told me——‘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two girls and Jordan leaned together confidentially.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‘Somebody told me they thought he killed a man once.’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thrill passed over all of us. The three Mr. Mumbles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bent forward and listened eagerly.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don’t think it’s so much THAT,’ argued Lucille skepti-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cally; ‘it’s more that he was a German spy during the war.’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One of the men nodded in confirmation.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heard that from a man who knew all about him, grew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up with him in Germany,’ he assured us positively.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‘Oh, no,’ said the first girl, ‘it couldn’t be that, because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in the American army during the war.’ As our credulity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switched back to her she leaned forward with enthusiasm.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 look at him sometimes when he thinks nobody’s look-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ing at him. I’ll bet he killed a man.’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narrowed her eyes and shivered. Lucille shivered.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We all turned and looked around for Gatsby. It was testimo-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ny to the romantic speculation he inspired that there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whispers about him from those who found little that it was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necessary to whisper about in this world.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The first supper—there would be another one after mid-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night—was now being served, and Jordan invited me to join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own party who were spread around a table on the other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side of the garden. There were three married couples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Jordan’s escort, a persistent undergraduate given to violent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innuendo and obviously under the impression that sooner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or later Jordan was going to yield him up her person to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greater or lesser degree. Instead of rambling this party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preserved a dignified homogeneity, and assumed to itself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function of representing the staid nobility of the country-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side—East Egg condescending to West Egg, and carefully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on guard against its spectroscopic gayety.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‘Let’s get out,’ whispered Jordan, after a somehow waste-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ful and inappropriate half hour. ‘This is much too polite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 got up, and she explained that we were going to find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host—I had never met him, she said, and it was making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 uneasy. The undergraduate nodded in a cynical, melan-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choly way.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bar, where we glanced first, was crowded but Gatsby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not there. She couldn’t find him from the top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steps, and he wasn’t on the veranda. On a chance we tried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 important-looking door, and walked into a high Goth-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ic library, panelled with carved English oak, and probably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transported complete from some ruin overseas.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A stout, middle-aged man with enormous owl-eyed spec-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tacles was sitting somewhat drunk on the edge of a great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table, staring with unsteady concentration at the shelves of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8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books. As we entered he wheeled excitedly around and ex-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amined Jordan from head to foot.</w:t>
      </w:r>
    </w:p>
    <w:p>
      <w:pPr>
        <w:autoSpaceDN w:val="0"/>
        <w:autoSpaceDE w:val="0"/>
        <w:widowControl/>
        <w:spacing w:line="254" w:lineRule="exact" w:before="0" w:after="0"/>
        <w:ind w:left="248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‘What do you think?’ he demanded impetuously.</w:t>
      </w:r>
    </w:p>
    <w:p>
      <w:pPr>
        <w:autoSpaceDN w:val="0"/>
        <w:autoSpaceDE w:val="0"/>
        <w:widowControl/>
        <w:spacing w:line="240" w:lineRule="exact" w:before="14" w:after="0"/>
        <w:ind w:left="248" w:right="1008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‘About what?’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waved his hand toward the book-shelves.</w:t>
      </w:r>
    </w:p>
    <w:p>
      <w:pPr>
        <w:autoSpaceDN w:val="0"/>
        <w:tabs>
          <w:tab w:pos="248" w:val="left"/>
        </w:tabs>
        <w:autoSpaceDE w:val="0"/>
        <w:widowControl/>
        <w:spacing w:line="240" w:lineRule="exact" w:before="14" w:after="0"/>
        <w:ind w:left="8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‘About that. As a matter of fact you needn’t bother to as-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certain. I ascertained. They’re real.’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‘The books?’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nodded.</w:t>
      </w:r>
    </w:p>
    <w:p>
      <w:pPr>
        <w:autoSpaceDN w:val="0"/>
        <w:tabs>
          <w:tab w:pos="248" w:val="left"/>
        </w:tabs>
        <w:autoSpaceDE w:val="0"/>
        <w:widowControl/>
        <w:spacing w:line="240" w:lineRule="exact" w:before="14" w:after="0"/>
        <w:ind w:left="8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‘Absolutely real—have pages and everything. I thought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they’d be a nice durable cardboard. Matter of fact, they’re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absolutely real. Pages and—Here! Lemme show you.’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Taking our skepticism for granted, he rushed to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bookcases and returned with Volume One of the ‘Stoddard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Lectures.’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‘See!’ he cried triumphantly. ‘It’s a bona fide piece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printed matter. It fooled me. This fella’s a regular Belasco.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It’s a triumph. What thoroughness! What realism! Knew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when to stop too—didn’t cut the pages. But what do you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want? What do you expect?’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snatched the book from me and replaced it hastily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its shelf muttering that if one brick was removed the whole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library was liable to collapse.</w:t>
      </w:r>
    </w:p>
    <w:p>
      <w:pPr>
        <w:autoSpaceDN w:val="0"/>
        <w:autoSpaceDE w:val="0"/>
        <w:widowControl/>
        <w:spacing w:line="254" w:lineRule="exact" w:before="0" w:after="0"/>
        <w:ind w:left="248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‘Who brought you?’ he demanded. ‘Or did you just come? </w:t>
      </w:r>
    </w:p>
    <w:p>
      <w:pPr>
        <w:autoSpaceDN w:val="0"/>
        <w:tabs>
          <w:tab w:pos="248" w:val="left"/>
        </w:tabs>
        <w:autoSpaceDE w:val="0"/>
        <w:widowControl/>
        <w:spacing w:line="240" w:lineRule="exact" w:before="14" w:after="0"/>
        <w:ind w:left="8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I was brought. Most people were brought.’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Jordan looked at him alertly, cheerfully without answer-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ing.</w:t>
      </w:r>
    </w:p>
    <w:p>
      <w:pPr>
        <w:autoSpaceDN w:val="0"/>
        <w:tabs>
          <w:tab w:pos="248" w:val="left"/>
        </w:tabs>
        <w:autoSpaceDE w:val="0"/>
        <w:widowControl/>
        <w:spacing w:line="240" w:lineRule="exact" w:before="14" w:after="0"/>
        <w:ind w:left="8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was brought by a woman named Roosevelt,’ he con-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tinued. ‘Mrs. Claud Roosevelt. Do you know her? I met her </w:t>
      </w:r>
    </w:p>
    <w:p>
      <w:pPr>
        <w:autoSpaceDN w:val="0"/>
        <w:tabs>
          <w:tab w:pos="3638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6" w:header="720" w:footer="720" w:gutter="0"/>
          <w:cols w:space="720" w:num="1" w:equalWidth="0"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somewhere last night. I’ve been drunk for about a week now,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I thought it might sober me up to sit in a library.’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‘Has it?’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‘A little bit, I think. I can’t tell yet. I’ve only been here 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hour. Did I tell you about the books? They’re real. They’re—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 told us.’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We shook hands with him gravely and went back out-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doors.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 was dancing now on the canvas in the garden,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old men pushing young girls backward in eternal grace-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less circles, superior couples holding each other tortuously,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fashionably and keeping in the corners—and a great num-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ber of single girls dancing individualistically or relieving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orchestra for a moment of the burden of the banjo or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traps. By midnight the hilarity had increased. A celebrated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tenor had sung in Italian and a notorious contralto had sung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jazz and between the numbers people were doing ‘stunts’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all over the garden, while happy vacuous bursts of laughter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rose toward the summer sky. A pair of stage ‘twins’—who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turned out to be the girls in yellow—did a baby act in cos-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tume and champagne was served in glasses bigger than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finger bowls. The moon had risen higher, and floating in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Sound was a triangle of silver scales, trembling a little to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stiff, tinny drip of the banjoes on the lawn.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was still with Jordan Baker. We were sitting at a table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a man of about my age and a rowdy little girl who gave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way upon the slightest provocation to uncontrollable laugh-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ter. I was enjoying myself now. I had taken two finger bowls </w:t>
      </w:r>
    </w:p>
    <w:p>
      <w:pPr>
        <w:autoSpaceDN w:val="0"/>
        <w:tabs>
          <w:tab w:pos="466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champagne and the scene had changed before my eyes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into something significant, elemental and profound.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a lull in the entertainment the man looked at me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smiled.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‘Your face is familiar,’ he said, politely. ‘Weren’t you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Third Division during the war?’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‘Why, yes. I was in the Ninth Machine-Gun Battalion.’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was in the Seventh Infantry until June nineteen-eigh-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teen. I knew I’d seen you somewhere before.’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We talked for a moment about some wet, grey little vil-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lages in France. Evidently he lived in this vicinity for he told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 that he had just bought a hydroplane and was going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try it out in the morning.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‘Want to go with me, old sport? Just near the shore along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Sound.’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 time?’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‘Any time that suits you best.’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It was on the tip of my tongue to ask his name when Jor-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dan looked around and smiled.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‘Having a gay time now?’ she inquired.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‘Much better.’ I turned again to my new acquaintance.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‘This is an unusual party for me. I haven’t even seen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host. I live over there——’ I waved my hand at the invisible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hedge in the distance, ‘and this man Gatsby sent over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chauffeur with an invitation.’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For a moment he looked at me as if he failed to under-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stand.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‘I’m Gatsby,’ he said suddenly.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‘What!’ I exclaimed. ‘Oh, I beg your pardon.’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thought you knew, old sport. I’m afraid I’m not a very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good host.’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smiled understandingly—much more than under-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standingly. It was one of those rare smiles with a quality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eternal reassurance in it, that you may come across four 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five times in life. It faced—or seemed to face—the whole ex-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ternal world for an instant, and then concentrated on YOU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an irresistible prejudice in your favor. It understood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you just so far as you wanted to be understood, believed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you as you would like to believe in yourself and assured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you that it had precisely the impression of you that, at your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best, you hoped to convey. Precisely at that point it van-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ished—and I was looking at an elegant young rough-neck,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year or two over thirty, whose elaborate formality of speech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just missed being absurd. Some time before he introduced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himself I’d got a strong impression that he was picking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words with care.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Almost at the moment when Mr. Gatsby identified him-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self a butler hurried toward him with the information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Chicago was calling him on the wire. He excused himself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with a small bow that included each of us in turn.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‘If you want anything just ask for it, old sport,’ he urged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me. ‘Excuse me. I will rejoin you later.’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When he was gone I turned immediately to Jordan—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constrained to assure her of my surprise. I had expected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Mr. Gatsby would be a florid and corpulent person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his middle years.</w:t>
      </w:r>
    </w:p>
    <w:p>
      <w:pPr>
        <w:autoSpaceDN w:val="0"/>
        <w:autoSpaceDE w:val="0"/>
        <w:widowControl/>
        <w:spacing w:line="240" w:lineRule="exact" w:before="14" w:after="0"/>
        <w:ind w:left="240" w:right="115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‘Who is he?’ I demanded. ‘Do you know?’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‘He’s just a man named Gatsby.’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‘Where is he from, I mean? And what does he do?’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‘Now YOU’re started on the subject,’ she answered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wan smile. ‘Well,—he told me once he was an Oxford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man.’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dim background started to take shape behind him but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at her next remark it faded away.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‘However, I don’t believe it.’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‘Why not?’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don’t know,’ she insisted, ‘I just don’t think he went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Something in her tone reminded me of the other girl’s ‘I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think he killed a man,’ and had the effect of stimulating my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curiosity. I would have accepted without question the infor-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mation that Gatsby sprang from the swamps of Louisiana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or from the lower East Side of New York. That was compre-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hensible. But young men didn’t—at least in my provincial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inexperience I believed they didn’t—drift coolly out of no-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where and buy a palace on Long Island Sound.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‘Anyhow he gives large parties,’ said Jordan, changing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subject with an urbane distaste for the concrete. ‘And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like large parties. They’re so intimate. At small parties there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isn’t any privacy.’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 was the boom of a bass drum, and the voice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orchestra leader rang out suddenly above the echolalia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garden.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‘Ladies and gentlemen,’ he cried. ‘At the request of Mr.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Gatsby we are going to play for you Mr. Vladimir Tostoff’s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latest work which attracted so much attention at Carnegie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Hall last May. If you read the papers you know there was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big sensation.’ He smiled with jovial condescension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added ‘Some sensation!’ whereupon everybody laughed.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 piece is known,’ he concluded lustily, ‘as ‘Vladimir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Tostoff’s Jazz History of the World.’ 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nature of Mr. Tostoff’s composition eluded me, be-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cause just as it began my eyes fell on Gatsby, standing alone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 the marble steps and looking from one group to another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with approving eyes. His tanned skin was drawn attractive-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ly tight on his face and his short hair looked as though 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were trimmed every day. I could see nothing sinister about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him. I wondered if the fact that he was not drinking helped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set him off from his guests, for it seemed to me that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grew more correct as the fraternal hilarity increased. When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‘Jazz History of the World’ was over girls were putting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their heads on men’s shoulders in a puppyish, convivial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way, girls were swooning backward playfully into men’s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arms, even into groups knowing that some one would ar-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rest their falls—but no one swooned backward on Gatsby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no French bob touched Gatsby’s shoulder and no sing-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ing quartets were formed with Gatsby’s head for one link.</w:t>
      </w:r>
    </w:p>
    <w:p>
      <w:pPr>
        <w:autoSpaceDN w:val="0"/>
        <w:autoSpaceDE w:val="0"/>
        <w:widowControl/>
        <w:spacing w:line="240" w:lineRule="exact" w:before="14" w:after="0"/>
        <w:ind w:left="240" w:right="576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 beg your pardon.’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Gatsby’s butler was suddenly standing beside us.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‘Miss Baker?’ he inquired. ‘I beg your pardon but Mr. 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144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Gatsby would like to speak to you alone.’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‘With me?’ she exclaimed in surprise.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‘Yes, madame.’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She got up slowly, raising her eyebrows at me in aston-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ishment, and followed the butler toward the house. I noticed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she wore her evening dress, all her dresses, like sports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22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clothes—there was a jauntiness about her movements as if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had first learned to walk upon golf courses on clean,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crisp mornings.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was alone and it was almost two. For some time confused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intriguing sounds had issued from a long many-win-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dowed room which overhung the terrace. Eluding Jordan’s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undergraduate who was now engaged in an obstetrical con-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versation with two chorus girls, and who implored me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join him, I went inside.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large room was full of people. One of the girls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yellow was playing the piano and beside her stood a tall,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red haired young lady from a famous chorus, engaged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song. She had drunk a quantity of champagne and during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course of her song she had decided ineptly that every-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thing was very very sad—she was not only singing, she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weeping too. Whenever there was a pause in the song she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filled it with gasping broken sobs and then took up the lyr-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ic again in a quavering soprano. The tears coursed down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cheeks—not freely, however, for when they came into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contact with her heavily beaded eyelashes they assumed 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inky color, and pursued the rest of their way in slow black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rivulets. A humorous suggestion was made that she sing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notes on her face whereupon she threw up her hands, sank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into a chair and went off into a deep vinous sleep.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‘She had a fight with a man who says he’s her husband,’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explained a girl at my elbow.</w:t>
      </w:r>
    </w:p>
    <w:p>
      <w:pPr>
        <w:autoSpaceDN w:val="0"/>
        <w:autoSpaceDE w:val="0"/>
        <w:widowControl/>
        <w:spacing w:line="240" w:lineRule="exact" w:before="14" w:after="0"/>
        <w:ind w:left="0" w:right="22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looked around. Most of the remaining women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now having fights with men said to be their husbands. Even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Jordan’s party, the quartet from East Egg, were rent asun-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der by dissension. One of the men was talking with curious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intensity to a young actress, and his wife after attempt-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to laugh at the situation in a dignified and indifferent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way broke down entirely and resorted to flank attacks—at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intervals she appeared suddenly at his side like an angry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diamond, and hissed ‘You promised!’ into his ear.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reluctance to go home was not confined to wayward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men. The hall was at present occupied by two deplorably so-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ber men and their highly indignant wives. The wives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sympathizing with each other in slightly raised voices.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‘Whenever he sees I’m having a good time he wants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go home.’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‘Never heard anything so selfish in my life.’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‘We’re always the first ones to leave.’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‘So are we.’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‘Well, we’re almost the last tonight,’ said one of the men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sheepishly. ‘The orchestra left half an hour ago.’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spite of the wives’ agreement that such malevolence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 beyond credibility, the dispute ended in a short strug-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gle, and both wives were lifted kicking into the night.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I waited for my hat in the hall the door of the library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opened and Jordan Baker and Gatsby came out together.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was saying some last word to her but the eagerness in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manner tightened abruptly into formality as several people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approached him to say goodbye.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Jordan’s party were calling impatiently to her from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porch but she lingered for a moment to shake hands.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‘I’ve just heard the most amazing thing,’ she whispered. </w:t>
      </w: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‘How long were we in there?’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‘Why,—about an hour.’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‘It was—simply amazing,’ she repeated abstractedly. ‘But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swore I wouldn’t tell it and here I am tantalizing you.’ She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yawned gracefully in my face. ‘Please come and see me….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Phone book…. Under the name of Mrs. Sigourney How-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ard…. My aunt….’ She was hurrying off as she talked—her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brown hand waved a jaunty salute as she melted into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party at the door.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Rather ashamed that on my first appearance I had stayed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so late, I joined the last of Gatsby’s guests who were clus-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tered around him. I wanted to explain that I’d hunted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him early in the evening and to apologize for not having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known him in the garden.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‘Don’t mention it,’ he enjoined me eagerly. ‘Don’t give 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another thought, old sport.’ The familiar expression held no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more familiarity than the hand which reassuringly brushed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my shoulder. ‘And don’t forget we’re going up in the hydro-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plane tomorrow morning at nine o’clock.’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Then the butler, behind his shoulder: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‘Philadelphia wants you on the phone, sir.’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‘All right, in a minute. Tell them I’ll be right there…. 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good night.’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‘Good night.’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‘Good night.’ He smiled—and suddenly there seemed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be a pleasant significance in having been among the last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go, as if he had desired it all the time. ‘Good night, old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sport…. Good night.’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as I walked down the steps I saw that the evening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not quite over. Fifty feet from the door a dozen headlights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illuminated a bizarre and tumultuous scene. In the ditch be-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side the road, right side up but violently shorn of one wheel,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rested a new coupé which had left Gatsby’s drive not two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minutes before. The sharp jut of a wall accounted for the de-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tachment of the wheel which was now getting considerable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attention from half a dozen curious chauffeurs. However, 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they had left their cars blocking the road a harsh discordant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din from those in the rear had been audible for some time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added to the already violent confusion of the scene.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man in a long duster had dismounted from the wreck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now stood in the middle of the road, looking from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car to the tire and from the tire to the observers in a pleas-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ant, puzzled way.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‘See!’ he explained. ‘It went in the ditch.’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fact was infinitely astonishing to him—and I rec-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ognized first the unusual quality of wonder and then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man—it was the late patron of Gatsby’s library.</w:t>
      </w:r>
    </w:p>
    <w:p>
      <w:pPr>
        <w:autoSpaceDN w:val="0"/>
        <w:autoSpaceDE w:val="0"/>
        <w:widowControl/>
        <w:spacing w:line="240" w:lineRule="exact" w:before="14" w:after="0"/>
        <w:ind w:left="240" w:right="2304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‘How’d it happen?’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shrugged his shoulders.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know nothing whatever about mechanics,’ he said de-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cisively.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‘But how did it happen? Did you run into the wall?’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‘Don’t ask me,’ said Owl Eyes, washing his hands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whole matter. ‘I know very little about driving—next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nothing. It happened, and that’s all I know.’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‘Well, if you’re a poor driver you oughtn’t to try driving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at night.’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‘But I wasn’t even trying,’ he explained indignantly, ‘I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wasn’t even trying.’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244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An awed hush fell upon the bystanders.</w:t>
      </w:r>
    </w:p>
    <w:p>
      <w:pPr>
        <w:autoSpaceDN w:val="0"/>
        <w:tabs>
          <w:tab w:pos="244" w:val="left"/>
        </w:tabs>
        <w:autoSpaceDE w:val="0"/>
        <w:widowControl/>
        <w:spacing w:line="240" w:lineRule="exact" w:before="14" w:after="0"/>
        <w:ind w:left="4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‘Do you want to commit suicide?’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‘You’re lucky it was just a wheel! A bad driver and not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even TRYing!’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don’t understand,’ explained the criminal. ‘I wasn’t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driving. There’s another man in the car.’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shock that followed this declaration found voice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sustained ‘Ah-h-h!’ as the door of the coupé swung slowly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open. The crowd—it was now a crowd—stepped back 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voluntarily and when the door had opened wide there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ghostly pause. Then, very gradually, part by part, a pale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dangling individual stepped out of the wreck, pawing tenta-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tively at the ground with a large uncertain dancing shoe.</w:t>
      </w:r>
    </w:p>
    <w:p>
      <w:pPr>
        <w:autoSpaceDN w:val="0"/>
        <w:autoSpaceDE w:val="0"/>
        <w:widowControl/>
        <w:spacing w:line="240" w:lineRule="exact" w:before="14" w:after="0"/>
        <w:ind w:left="4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Blinded by the glare of the headlights and confused by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incessant groaning of the horns the apparition stood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swaying for a moment before he perceived the man in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duster.</w:t>
      </w:r>
    </w:p>
    <w:p>
      <w:pPr>
        <w:autoSpaceDN w:val="0"/>
        <w:tabs>
          <w:tab w:pos="244" w:val="left"/>
        </w:tabs>
        <w:autoSpaceDE w:val="0"/>
        <w:widowControl/>
        <w:spacing w:line="240" w:lineRule="exact" w:before="14" w:after="0"/>
        <w:ind w:left="4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‘Wha’s matter?’ he inquired calmly. ‘Did we run outa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gas?’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‘Look!’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Half a dozen fingers pointed at the amputated wheel—he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stared at it for a moment and then looked upward as though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suspected that it had dropped from the sky.</w:t>
      </w:r>
    </w:p>
    <w:p>
      <w:pPr>
        <w:autoSpaceDN w:val="0"/>
        <w:autoSpaceDE w:val="0"/>
        <w:widowControl/>
        <w:spacing w:line="254" w:lineRule="exact" w:before="0" w:after="0"/>
        <w:ind w:left="244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‘It came off,’ some one explained.</w:t>
      </w:r>
    </w:p>
    <w:p>
      <w:pPr>
        <w:autoSpaceDN w:val="0"/>
        <w:autoSpaceDE w:val="0"/>
        <w:widowControl/>
        <w:spacing w:line="254" w:lineRule="exact" w:before="0" w:after="0"/>
        <w:ind w:left="244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He nodded.</w:t>
      </w:r>
    </w:p>
    <w:p>
      <w:pPr>
        <w:autoSpaceDN w:val="0"/>
        <w:tabs>
          <w:tab w:pos="244" w:val="left"/>
        </w:tabs>
        <w:autoSpaceDE w:val="0"/>
        <w:widowControl/>
        <w:spacing w:line="240" w:lineRule="exact" w:before="14" w:after="0"/>
        <w:ind w:left="4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‘At first I din’ notice we’d stopped.’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pause. Then, taking a long breath and straightening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his shoulders he remarked in a determined voice: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‘Wonder’ff tell me where there’s a gas’line station?’</w:t>
      </w:r>
    </w:p>
    <w:p>
      <w:pPr>
        <w:autoSpaceDN w:val="0"/>
        <w:tabs>
          <w:tab w:pos="3634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0" w:header="720" w:footer="720" w:gutter="0"/>
          <w:cols w:space="720" w:num="1" w:equalWidth="0"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22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least a dozen men, some of them little better off than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was, explained to him that wheel and car were no longer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joined by any physical bond.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‘Back out,’ he suggested after a moment. ‘Put her in 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verse.’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‘But the WHEEL’S off!’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hesitated.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‘No harm in trying,’ he said.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caterwauling horns had reached a crescendo and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turned away and cut across the lawn toward home. I glanced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back once. A wafer of a moon was shining over Gatsby’s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house, making the night fine as before and surviving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laughter and the sound of his still glowing garden. A sud-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den emptiness seemed to flow now from the windows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great doors, endowing with complete isolation the fig-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ure of the host who stood on the porch, his hand up in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formal gesture of farewell.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Reading over what I have written so far I see I have given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impression that the events of three nights several weeks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apart were all that absorbed me. On the contrary they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merely casual events in a crowded summer and, until much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later, they absorbed me infinitely less than my personal af-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fairs.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Most of the time I worked. In the early morning the sun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threw my shadow westward as I hurried down the white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chasms of lower New York to the Probity Trust. I knew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other clerks and young bond-salesmen by their first names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lunched with them in dark crowded restaurants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little pig sausages and mashed potatoes and coffee. I even </w:t>
      </w:r>
    </w:p>
    <w:p>
      <w:pPr>
        <w:autoSpaceDN w:val="0"/>
        <w:tabs>
          <w:tab w:pos="466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a short affair with a girl who lived in Jersey City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worked in the accounting department, but her brother be-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gan throwing mean looks in my direction so when she went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on her vacation in July I let it blow quietly away.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took dinner usually at the Yale Club—for some reason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it was the gloomiest event of my day—and then I went up-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stairs to the library and studied investments and securities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 a conscientious hour. There were generally a few rioters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around but they never came into the library so it was a good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place to work. After that, if the night was mellow I strolled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down Madison Avenue past the old Murray Hill Hotel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over Thirty-third Street to the Pennsylvania Station.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began to like New York, the racy, adventurous feel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at night and the satisfaction that the constant flicker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men and women and machines gives to the restless eye.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liked to walk up Fifth Avenue and pick out romantic wom-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en from the crowd and imagine that in a few minutes I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going to enter into their lives, and no one would ever know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or disapprove. Sometimes, in my mind, I followed them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their apartments on the corners of hidden streets, and they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turned and smiled back at me before they faded through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 door into warm darkness. At the enchanted metropoli-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tan twilight I felt a haunting loneliness sometimes,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felt it in others—poor young clerks who loitered in front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windows waiting until it was time for a solitary restaurant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dinner—young clerks in the dusk, wasting the most poi-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gnant moments of night and life.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Again at eight o’clock, when the dark lanes of the For-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ties were five deep with throbbing taxi cabs, bound for the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theatre district, I felt a sinking in my heart. Forms leaned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together in the taxis as they waited, and voices sang,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there was laughter from unheard jokes, and lighted ciga-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rettes outlined unintelligible gestures inside. Imagining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I, too, was hurrying toward gayety and sharing their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intimate excitement, I wished them well.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For a while I lost sight of Jordan Baker, and then in mid-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summer I found her again. At first I was flattered to go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places with her because she was a golf champion and ev-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ery one knew her name. Then it was something more.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wasn’t actually in love, but I felt a sort of tender curiosity.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bored haughty face that she turned to the world con-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cealed something—most affectations conceal something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eventually, even though they don’t in the beginning—and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one day I found what it was. When we were on a house-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party together up in Warwick, she left a borrowed car 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the rain with the top down, and then lied about it—and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suddenly I remembered the story about her that had eluded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 that night at Daisy’s. At her first big golf tournament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there was a row that nearly reached the newspapers—a sug-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gestion that she had moved her ball from a bad lie in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semi-final round. The thing approached the proportions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scandal—then died away. A caddy retracted his statement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the only other witness admitted that he might have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been mistaken. The incident and the name had remained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together in my mind.</w:t>
      </w:r>
    </w:p>
    <w:p>
      <w:pPr>
        <w:autoSpaceDN w:val="0"/>
        <w:autoSpaceDE w:val="0"/>
        <w:widowControl/>
        <w:spacing w:line="240" w:lineRule="exact" w:before="14" w:after="0"/>
        <w:ind w:left="0" w:right="22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Jordan Baker instinctively avoided clever shrewd men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now I saw that this was because she felt safer on a plane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where any divergence from a code would be thought impos-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sible. She was incurably dishonest. She wasn’t able to endure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being at a disadvantage, and given this unwillingness I sup-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pose she had begun dealing in subterfuges when she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very young in order to keep that cool, insolent smile turned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the world and yet satisfy the demands of her hard jaunty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body.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made no difference to me. Dishonesty in a woman 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thing you never blame deeply—I was casually sorry,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then I forgot. It was on that same house party that we had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curious conversation about driving a car. It started because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passed so close to some workmen that our fender flicked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 button on one man’s coat.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‘You’re a rotten driver,’ I protested. ‘Either you ought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be more careful or you oughtn’t to drive at all.’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am careful.’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‘No, you’re not.’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‘Well, other people are,’ she said lightly.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‘What’s that got to do with it?’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‘They’ll keep out of my way,’ she insisted. ‘It takes two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make an accident.’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‘Suppose you met somebody just as careless as yourself.’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hope I never will,’ she answered. ‘I hate careless people. 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That’s why I like you.’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grey, sun-strained eyes stared straight ahead, but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had deliberately shifted our relations, and for a moment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thought I loved her. But I am slow-thinking and full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interior rules that act as brakes on my desires, and I knew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first I had to get myself definitely out of that tangle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back home. I’d been writing letters once a week and signing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them: ‘Love, Nick,’ and all I could think of was how, when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that certain girl played tennis, a faint mustache of perspi-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ration appeared on her upper lip. Nevertheless there was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vague understanding that had to be tactfully broken off be-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fore I was free.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Every one suspects himself of at least one of the cardinal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virtues, and this is mine: I am one of the few honest people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that I have ever known.</w:t>
      </w:r>
    </w:p>
    <w:p>
      <w:pPr>
        <w:autoSpaceDN w:val="0"/>
        <w:autoSpaceDE w:val="0"/>
        <w:widowControl/>
        <w:spacing w:line="178" w:lineRule="exact" w:before="528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80" w:bottom="640" w:left="626" w:header="720" w:footer="720" w:gutter="0"/>
          <w:cols w:space="720" w:num="1" w:equalWidth="0"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0"/>
        <w:ind w:left="0" w:right="0"/>
      </w:pPr>
    </w:p>
    <w:p>
      <w:pPr>
        <w:autoSpaceDN w:val="0"/>
        <w:autoSpaceDE w:val="0"/>
        <w:widowControl/>
        <w:spacing w:line="500" w:lineRule="exact" w:before="0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40"/>
        </w:rPr>
        <w:t>Chapter 4</w:t>
      </w:r>
    </w:p>
    <w:p>
      <w:pPr>
        <w:autoSpaceDN w:val="0"/>
        <w:tabs>
          <w:tab w:pos="426" w:val="left"/>
        </w:tabs>
        <w:autoSpaceDE w:val="0"/>
        <w:widowControl/>
        <w:spacing w:line="106" w:lineRule="exact" w:before="1266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57"/>
        </w:rPr>
        <w:t xml:space="preserve">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Gatsby’s house and twinkled hilariously on his lawn.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lages along shore the world and its mistress returned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n Sunday morning while church bells rang in the vil-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‘He’s a bootlegger,’ said the young ladies, moving some-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where between his cocktails and his flowers. ‘One time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killed a man who had found out that he was nephew to von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Hindenburg and second cousin to the devil. Reach me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rose, honey, and pour me a last drop into that there crys-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tal glass.’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Once I wrote down on the empty spaces of a time-table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names of those who came to Gatsby’s house that sum-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mer. It is an old time-table now, disintegrating at its folds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headed ‘This schedule in effect July 5th, 1922.’ But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can still read the grey names and they will give you a bet-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ter impression than my generalities of those who accepted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Gatsby’s hospitality and paid him the subtle tribute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knowing nothing whatever about him.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From East Egg, then, came the Chester Beckers and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Leeches and a man named Bunsen whom I knew at Yale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Doctor Webster Civet who was drowned last summer up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Maine. And the Hornbeams and the Willie Voltaires and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whole clan named Blackbuck who always gathered in a cor-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ner and flipped up their noses like goats at whosoever came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near. And the Ismays and the Chrysties (or rather Hubert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478" w:right="560" w:bottom="640" w:left="1044" w:header="720" w:footer="720" w:gutter="0"/>
          <w:cols w:space="720" w:num="1" w:equalWidth="0"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22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Auerbach and Mr. Chrystie’s wife) and Edgar Beaver, whose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hair they say turned cotton-white one winter afternoon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no good reason at all.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Clarence Endive was from East Egg, as I remember.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came only once, in white knickerbockers, and had a fight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a bum named Etty in the garden. From farther 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on the Island came the Cheadles and the O. R. P. Schraed-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ers and the Stonewall Jackson Abrams of Georgia and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Fishguards and the Ripley Snells. Snell was there three days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before he went to the penitentiary, so drunk out on the grav-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el drive that Mrs. Ulysses Swett’s automobile ran over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right hand. The Dancies came too and S. B. Whitebait, who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 well over sixty, and Maurice A. Flink and the Hammer-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heads and Beluga the tobacco importer and Beluga’s girls.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From West Egg came the Poles and the Mulreadys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Cecil Roebuck and Cecil Schoen and Gulick the state sena-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tor and Newton Orchid who controlled Films Par Excellence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Eckhaust and Clyde Cohen and Don S. Schwartze (the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son) and Arthur McCarty, all connected with the movies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one way or another. And the Catlips and the Bembergs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G. Earl Muldoon, brother to that Muldoon who afterward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strangled his wife. Da Fontano the promoter came there,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Ed Legros and James B. (“Rot-Gut’) Ferret and the De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Jongs and Ernest Lilly—they came to gamble and when Fer-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ret wandered into the garden it meant he was cleaned 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Associated Traction would have to fluctuate profitably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next day.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man named Klipspringer was there so often and so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long that he became known as ‘the boarder’—I doubt if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had any other home. Of theatrical people there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Gus Waize and Horace O’Donavan and Lester Meyer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George Duckweed and Francis Bull. Also from New York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were the Chromes and the Backhyssons and the Dennick-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ers and Russel Betty and the Corrigans and the Kellehers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the Dewars and the Scullys and S. W. Belcher and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Smirkes and the young Quinns, divorced now, and Henry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L. Palmetto who killed himself by jumping in front of a sub-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way train in Times Square.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Benny McClenahan arrived always with four girls. They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were never quite the same ones in physical person but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they were so identical one with another that it inevitably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seemed they had been there before. I have forgotten their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names—Jaqueline, I think, or else Consuela or Gloria 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Judy or June, and their last names were either the melodi-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ous names of flowers and months or the sterner ones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great American capitalists whose cousins, if pressed, they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would confess themselves to be.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addition to all these I can remember that Faustina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O’Brien came there at least once and the Baedeker girls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young Brewer who had his nose shot off in the war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Mr. Albrucksburger and Miss Haag, his fiancée, and Ardita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Fitz-Peters, and Mr. P. Jewett, once head of the American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Legion, and Miss Claudia Hip with a man reputed to be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chauffeur, and a prince of something whom we called Duke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whose name, if I ever knew it, I have forgotten.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All these people came to Gatsby’s house in the summer.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At nine o’clock, one morning late in July Gatsby’s gor-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geous car lurched up the rocky drive to my door and gave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22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out a burst of melody from its three noted horn. It was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first time he had called on me though I had gone to two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parties, mounted in his hydroplane, and, at his urgent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invitation, made frequent use of his beach.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‘Good morning, old sport. You’re having lunch with 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today and I thought we’d ride up together.’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was balancing himself on the dashboard of his car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that resourcefulness of movement that is so peculiarly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American—that comes, I suppose, with the absence of lift-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work or rigid sitting in youth and, even more, with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formless grace of our nervous, sporadic games. This quality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continually breaking through his punctilious manner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the shape of restlessness. He was never quite still; there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 always a tapping foot somewhere or the impatient open-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ing and closing of a hand.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He saw me looking with admiration at his car.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‘It’s pretty, isn’t it, old sport.’ He jumped off to give me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better view. ‘Haven’t you ever seen it before?’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I’d seen it. Everybody had seen it. It was a rich cream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color, bright with nickel, swollen here and there in its mon-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strous length with triumphant hatboxes and supper-boxes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tool-boxes, and terraced with a labyrinth of windshields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that mirrored a dozen suns. Sitting down behind many lay-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ers of glass in a sort of green leather conservatory we started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town.</w:t>
      </w:r>
    </w:p>
    <w:p>
      <w:pPr>
        <w:autoSpaceDN w:val="0"/>
        <w:autoSpaceDE w:val="0"/>
        <w:widowControl/>
        <w:spacing w:line="240" w:lineRule="exact" w:before="14" w:after="0"/>
        <w:ind w:left="0" w:right="22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had talked with him perhaps half a dozen times in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past month and found, to my disappointment, that he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little to say. So my first impression, that he was a person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some undefined consequence, had gradually faded and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8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he had become simply the proprietor of an elaborate road-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house next door.</w:t>
      </w:r>
    </w:p>
    <w:p>
      <w:pPr>
        <w:autoSpaceDN w:val="0"/>
        <w:autoSpaceDE w:val="0"/>
        <w:widowControl/>
        <w:spacing w:line="240" w:lineRule="exact" w:before="14" w:after="0"/>
        <w:ind w:left="8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then came that disconcerting ride. We hadn’t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reached West Egg village before Gatsby began leaving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elegant sentences unfinished and slapping himself indeci-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sively on the knee of his caramel-colored suit.</w:t>
      </w:r>
    </w:p>
    <w:p>
      <w:pPr>
        <w:autoSpaceDN w:val="0"/>
        <w:tabs>
          <w:tab w:pos="248" w:val="left"/>
        </w:tabs>
        <w:autoSpaceDE w:val="0"/>
        <w:widowControl/>
        <w:spacing w:line="240" w:lineRule="exact" w:before="14" w:after="0"/>
        <w:ind w:left="8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‘Look here, old sport,’ he broke out surprisingly. ‘What’s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your opinion of me, anyhow?’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little overwhelmed, I began the generalized evasions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which that question deserves.</w:t>
      </w:r>
    </w:p>
    <w:p>
      <w:pPr>
        <w:autoSpaceDN w:val="0"/>
        <w:tabs>
          <w:tab w:pos="248" w:val="left"/>
        </w:tabs>
        <w:autoSpaceDE w:val="0"/>
        <w:widowControl/>
        <w:spacing w:line="240" w:lineRule="exact" w:before="14" w:after="0"/>
        <w:ind w:left="8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‘Well, I’m going to tell you something about my life,’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interrupted. ‘I don’t want you to get a wrong idea of 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from all these stories you hear.’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 he was aware of the bizarre accusations that flavored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conversation in his halls.</w:t>
      </w:r>
    </w:p>
    <w:p>
      <w:pPr>
        <w:autoSpaceDN w:val="0"/>
        <w:tabs>
          <w:tab w:pos="248" w:val="left"/>
        </w:tabs>
        <w:autoSpaceDE w:val="0"/>
        <w:widowControl/>
        <w:spacing w:line="240" w:lineRule="exact" w:before="14" w:after="0"/>
        <w:ind w:left="8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‘I’ll tell you God’s truth.’ His right hand suddenly or-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dered divine retribution to stand by. ‘I am the son of some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wealthy people in the middle-west—all dead now. I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brought up in America but educated at Oxford because all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my ancestors have been educated there for many years. It 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 family tradition.’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looked at me sideways—and I knew why Jordan Baker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believed he was lying. He hurried the phrase ‘educated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Oxford,’ or swallowed it or choked on it as though it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bothered him before. And with this doubt his whole state-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ment fell to pieces and I wondered if there wasn’t something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 little sinister about him after all.</w:t>
      </w:r>
    </w:p>
    <w:p>
      <w:pPr>
        <w:autoSpaceDN w:val="0"/>
        <w:autoSpaceDE w:val="0"/>
        <w:widowControl/>
        <w:spacing w:line="254" w:lineRule="exact" w:before="0" w:after="0"/>
        <w:ind w:left="248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‘What part of the middle-west?’ I inquired casually.</w:t>
      </w:r>
    </w:p>
    <w:p>
      <w:pPr>
        <w:autoSpaceDN w:val="0"/>
        <w:autoSpaceDE w:val="0"/>
        <w:widowControl/>
        <w:spacing w:line="254" w:lineRule="exact" w:before="0" w:after="0"/>
        <w:ind w:left="248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‘San Francisco.’</w:t>
      </w:r>
    </w:p>
    <w:p>
      <w:pPr>
        <w:autoSpaceDN w:val="0"/>
        <w:tabs>
          <w:tab w:pos="3638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6" w:header="720" w:footer="720" w:gutter="0"/>
          <w:cols w:space="720" w:num="1" w:equalWidth="0"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see.’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‘My family all died and I came into a good deal of mon-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His voice was solemn as if the memory of that sud-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den extinction of a clan still haunted him. For a moment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suspected that he was pulling my leg but a glance at him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convinced me otherwise.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‘After that I lived like a young rajah in all the capitals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Europe—Paris, Venice, Rome—collecting jewels, chiefly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rubies, hunting big game, painting a little, things for myself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only, and trying to forget something very sad that had hap-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pened to me long ago.’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an effort I managed to restrain my incredulous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laughter. The very phrases were worn so threadbare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they evoked no image except that of a turbaned ‘character’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leaking sawdust at every pore as he pursued a tiger through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Bois de Boulogne.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‘Then came the war, old sport. It was a great relief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 tried very hard to die but I seemed to bear an enchant-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ed life. I accepted a commission as first lieutenant when 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began. In the Argonne Forest I took two machine-gun de-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tachments so far forward that there was a half mile gap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either side of us where the infantry couldn’t advance. We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stayed there two days and two nights, a hundred and thirty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men with sixteen Lewis guns, and when the infantry came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up at last they found the insignia of three German divisions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among the piles of dead. I was promoted to be a major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every Allied government gave me a decoration—even Mon-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tenegro, little Montenegro down on the Adriatic Sea!’</w:t>
      </w:r>
    </w:p>
    <w:p>
      <w:pPr>
        <w:autoSpaceDN w:val="0"/>
        <w:tabs>
          <w:tab w:pos="4658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Little Montenegro! He lifted up the words and nodded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at them—with his smile. The smile comprehended Monte-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negro’s troubled history and sympathized with the brave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struggles of the Montenegrin people. It appreciated fully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chain of national circumstances which had elicited this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tribute from Montenegro’s warm little heart. My increduli-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ty was submerged in fascination now; it was like skimming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hastily through a dozen magazines.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reached in his pocket and a piece of metal, slung on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ribbon, fell into my palm.</w:t>
      </w:r>
    </w:p>
    <w:p>
      <w:pPr>
        <w:autoSpaceDN w:val="0"/>
        <w:autoSpaceDE w:val="0"/>
        <w:widowControl/>
        <w:spacing w:line="240" w:lineRule="exact" w:before="14" w:after="0"/>
        <w:ind w:left="240" w:right="144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‘That’s the one from Montenegro.’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my astonishment, the thing had an authentic look.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6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/>
          <w:color w:val="000000"/>
          <w:sz w:val="20"/>
        </w:rPr>
        <w:t>Orderi di Danilo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ran the circular legend, </w:t>
      </w:r>
      <w:r>
        <w:rPr>
          <w:rFonts w:ascii="MinionPro" w:hAnsi="MinionPro" w:eastAsia="MinionPro"/>
          <w:b w:val="0"/>
          <w:i/>
          <w:color w:val="000000"/>
          <w:sz w:val="20"/>
        </w:rPr>
        <w:t xml:space="preserve">Montenegro, </w:t>
      </w:r>
      <w:r>
        <w:rPr>
          <w:rFonts w:ascii="MinionPro" w:hAnsi="MinionPro" w:eastAsia="MinionPro"/>
          <w:b w:val="0"/>
          <w:i/>
          <w:color w:val="000000"/>
          <w:sz w:val="20"/>
        </w:rPr>
        <w:t>Nicolas Rex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4" w:after="0"/>
        <w:ind w:left="240" w:right="43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‘Turn it.’</w:t>
      </w:r>
      <w:r>
        <w:br/>
      </w:r>
      <w:r>
        <w:rPr>
          <w:rFonts w:ascii="MinionPro" w:hAnsi="MinionPro" w:eastAsia="MinionPro"/>
          <w:b w:val="0"/>
          <w:i/>
          <w:color w:val="000000"/>
          <w:sz w:val="20"/>
        </w:rPr>
        <w:t>Major Jay Gatsby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, I read, </w:t>
      </w:r>
      <w:r>
        <w:rPr>
          <w:rFonts w:ascii="MinionPro" w:hAnsi="MinionPro" w:eastAsia="MinionPro"/>
          <w:b w:val="0"/>
          <w:i/>
          <w:color w:val="000000"/>
          <w:sz w:val="20"/>
        </w:rPr>
        <w:t>For Valour Extraordinary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‘Here’s another thing I always carry. A souvenir of Ox-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ford days. It was taken in Trinity Quad—the man on my left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is now the Earl of Dorcaster.’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was a photograph of half a dozen young men in blazers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loafing in an archway through which were visible a host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spires. There was Gatsby, looking a little, not much, young-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er—with a cricket bat in his hand.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Then it was all true. I saw the skins of tigers flaming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palace on the Grand Canal; I saw him opening a chest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rubies to ease, with their crimson-lighted depths, the gnaw-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ings of his broken heart.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‘I’m going to make a big request of you today,’ he said,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pocketing his souvenirs with satisfaction, ‘so I thought you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ought to know something about me. I didn’t want you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think I was just some nobody. You see, I usually find my-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self among strangers because I drift here and there trying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forget the sad thing that happened to me.’ He hesitated. 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‘You’ll hear about it this afternoon.’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‘At lunch?’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‘No, this afternoon. I happened to find out that you’re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taking Miss Baker to tea.’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‘Do you mean you’re in love with Miss Baker?’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‘No, old sport, I’m not. But Miss Baker has kindly con-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sented to speak to you about this matter.’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hadn’t the faintest idea what ‘this matter’ was, but I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more annoyed than interested. I hadn’t asked Jordan to tea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order to discuss Mr. Jay Gatsby. I was sure the request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would be something utterly fantastic and for a moment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 sorry I’d ever set foot upon his overpopulated lawn.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wouldn’t say another word. His correctness grew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him as we neared the city. We passed Port Roosevelt, where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 was a glimpse of red-belted ocean-going ships,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sped along a cobbled slum lined with the dark, undeserted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saloons of the faded gilt nineteen-hundreds. Then the valley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ashes opened out on both sides of us, and I had a glimpse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Mrs. Wilson straining at the garage pump with panting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vitality as we went by.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fenders spread like wings we scattered light through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half Astoria—only half, for as we twisted among the pillars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the elevated I heard the familiar ‘jug—jug—SPAT!’ of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motor cycle, and a frantic policeman rode alongside.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‘All right, old sport,’ called Gatsby. We slowed down.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Taking a white card from his wallet he waved it before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man’s eyes.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‘Right you are,’ agreed the policeman, tipping his cap. 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‘Know you next time, Mr. Gatsby. Excuse ME!’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 was that?’ I inquired. ‘The picture of Oxford?’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was able to do the commissioner a favor once, and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sends me a Christmas card every year.’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Over the great bridge, with the sunlight through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girders making a constant flicker upon the moving cars,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the city rising up across the river in white heaps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sugar lumps all built with a wish out of non-olfactory mon-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ey. The city seen from the Queensboro Bridge is always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city seen for the first time, in its first wild promise of all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mystery and the beauty in the world.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dead man passed us in a hearse heaped with blooms,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followed by two carriages with drawn blinds and by more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cheerful carriages for friends. The friends looked out at us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the tragic eyes and short upper lips of south-eastern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Europe, and I was glad that the sight of Gatsby’s splendid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car was included in their somber holiday. As we crossed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Blackwell’s Island a limousine passed us, driven by a white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chauffeur, in which sat three modish Negroes, two bucks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a girl. I laughed aloud as the yolks of their eyeballs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rolled toward us in haughty rivalry.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‘Anything can happen now that we’ve slid over this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bridge,’ I thought; ‘anything at all….’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Even Gatsby could happen, without any particular won-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der.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Roaring noon. In a well-fanned Forty-second Street cel-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22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lar I met Gatsby for lunch. Blinking away the brightness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street outside my eyes picked him out obscurely in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anteroom, talking to another man.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‘Mr. Carraway this is my friend Mr. Wolfshiem.’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A small, flat-nosed Jew raised his large head and regard-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ed me with two fine growths of hair which luxuriated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either nostril. After a moment I discovered his tiny eyes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half darkness.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‘—so I took one look at him—’ said Mr. Wolfshiem, shak-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ing my hand earnestly, ‘—and what do you think I did?’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‘What?’ I inquired politely.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evidently he was not addressing me for he dropped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my hand and covered Gatsby with his expressive nose.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handed the money to Katspaugh and I sid, ‘All right,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Katspaugh, don’t pay him a penny till he shuts his mouth.’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shut it then and there.’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Gatsby took an arm of each of us and moved forward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into the restaurant whereupon Mr. Wolfshiem swallowed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new sentence he was starting and lapsed into a somnambu-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latory abstraction.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‘Highballs?’ asked the head waiter.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‘This is a nice restaurant here,’ said Mr. Wolfshiem look-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at the Presbyterian nymphs on the ceiling. ‘But I like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across the street better!’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‘Yes, highballs,’ agreed Gatsby, and then to Mr. Wolf-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shiem: ‘It’s too hot over there.’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‘Hot and small—yes,’ said Mr. Wolfshiem, ‘but full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memories.’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 place is that?’ I asked.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‘The old Metropole.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 old Metropole,’ brooded Mr. Wolfshiem gloomily.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‘Filled with faces dead and gone. Filled with friends gone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now forever. I can’t forget so long as I live the night they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shot Rosy Rosenthal there. It was six of us at the table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Rosy had eat and drunk a lot all evening. When it was al-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most morning the waiter came up to him with a funny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look and says somebody wants to speak to him outside. ‘All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right,’ says Rosy and begins to get up and I pulled him down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 his chair.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’ ‘Let the bastards come in here if they want you, Rosy,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but don’t you, so help me, move outside this room.’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‘It was four o’clock in the morning then, and if we’d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raised the blinds we’d of seen daylight.’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‘Did he go?’ I asked innocently.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‘Sure he went,’—Mr. Wolfshiem’s nose flashed at me 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dignantly—‘He turned around in the door and says, ‘Don’t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let that waiter take away my coffee!’ Then he went out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sidewalk and they shot him three times in his full belly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drove away.’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‘Four of them were electrocuted,’ I said, remembering.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‘Five with Becker.’ His nostrils turned to me in an 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terested way. ‘I understand you’re looking for a business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gonnegtion.’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juxtaposition of these two remarks was startling. </w:t>
      </w:r>
    </w:p>
    <w:p>
      <w:pPr>
        <w:autoSpaceDN w:val="0"/>
        <w:autoSpaceDE w:val="0"/>
        <w:widowControl/>
        <w:spacing w:line="240" w:lineRule="exact" w:before="14" w:after="0"/>
        <w:ind w:left="240" w:right="1008" w:hanging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Gatsby answered for me: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‘Oh, no,’ he exclaimed, ‘this isn’t the man!’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‘No?’ Mr. Wolfshiem seemed disappointed.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‘This is just a friend. I told you we’d talk about that some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other time.’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beg your pardon,’ said Mr. Wolfshiem, ‘I had a wrong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man.’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A succulent hash arrived, and Mr. Wolfshiem, forget-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ting the more sentimental atmosphere of the old Metropole,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began to eat with ferocious delicacy. His eyes, meanwhile,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roved very slowly all around the room—he completed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arc by turning to inspect the people directly behind. I think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that, except for my presence, he would have taken one short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glance beneath our own table.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‘Look here, old sport,’ said Gatsby, leaning toward me,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‘I’m afraid I made you a little angry this morning in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car.’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 was the smile again, but this time I held out against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it.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don’t like mysteries,’ I answered. ‘And I don’t under-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stand why you won’t come out frankly and tell me what you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want. Why has it all got to come through Miss Baker?’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‘Oh, it’s nothing underhand,’ he assured me. ‘Miss Bak-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er’s a great sportswoman, you know, and she’d never do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anything that wasn’t all right.’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Suddenly he looked at his watch, jumped up and hurried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from the room leaving me with Mr. Wolfshiem at the table.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‘He has to telephone,’ said Mr. Wolfshiem, following him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his eyes. ‘Fine fellow, isn’t he? Handsome to look at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 perfect gentleman.’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‘Yes.’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‘He’s an Oggsford man.’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‘Oh!’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‘He went to Oggsford College in England. You know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Oggsford College?’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‘I’ve heard of it.’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‘It’s one of the most famous colleges in the world.’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‘Have you known Gatsby for a long time?’ I inquired.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‘Several years,’ he answered in a gratified way. ‘I made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pleasure of his acquaintance just after the war. But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knew I had discovered a man of fine breeding after I talked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him an hour. I said to myself: ‘There’s the kind of man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you’d like to take home and introduce to your mother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sister.’ ‘ He paused. ‘I see you’re looking at my cuff buttons.’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hadn’t been looking at them, but I did now. They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composed of oddly familiar pieces of ivory.</w:t>
      </w: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center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‘Finest specimens of human molars,’ he informed me.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‘Well!’ I inspected them. ‘That’s a very interesting idea.’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‘Yeah.’ He flipped his sleeves up under his coat. ‘Yeah,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Gatsby’s very careful about women. He would never so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much as look at a friend’s wife.’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When the subject of this instinctive trust returned to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table and sat down Mr. Wolfshiem drank his coffee with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jerk and got to his feet.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have enjoyed my lunch,’ he said, ‘and I’m going to run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off from you two young men before I outstay my welcome.’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‘Don’t hurry, Meyer,’ said Gatsby, without enthusiasm. </w:t>
      </w: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Mr. Wolfshiem raised his hand in a sort of benediction.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‘You’re very polite but I belong to another generation,’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announced solemnly. ‘You sit here and discuss your sports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your young ladies and your——’ He supplied an imagi-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nary noun with another wave of his hand—‘As for me, I am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fifty years old, and I won’t impose myself on you any lon-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he shook hands and turned away his tragic nose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trembling. I wondered if I had said anything to offend him.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‘He becomes very sentimental sometimes,’ explained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Gatsby. ‘This is one of his sentimental days. He’s quite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character around New York—a denizen of Broadway.’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‘Who is he anyhow—an actor?’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 dentist?’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‘Meyer Wolfshiem? No, he’s a gambler.’ Gatsby hesitated,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then added coolly: ‘He’s the man who fixed the World’s Se-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ries back in 1919.’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‘Fixed the World’s Series?’ I repeated.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idea staggered me. I remembered of course that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World’s Series had been fixed in 1919 but if I had thought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 it at all I would have thought of it as a thing that mere-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ly HAPPENED, the end of some inevitable chain. It never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occurred to me that one man could start to play with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faith of fifty million people—with the single-mindedness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 burglar blowing a safe.</w:t>
      </w: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center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‘How did he happen to do that?’ I asked after a minute.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‘He just saw the opportunity.’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‘Why isn’t he in jail?’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‘They can’t get him, old sport. He’s a smart man.’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insisted on paying the check. As the waiter brought my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change I caught sight of Tom Buchanan across the crowded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room.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‘Come along with me for a minute,’ I said. ‘I’ve got to say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4" w:val="left"/>
        </w:tabs>
        <w:autoSpaceDE w:val="0"/>
        <w:widowControl/>
        <w:spacing w:line="240" w:lineRule="exact" w:before="14" w:after="0"/>
        <w:ind w:left="4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hello to someone.’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When he saw us Tom jumped up and took half a dozen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steps in our direction.</w:t>
      </w:r>
    </w:p>
    <w:p>
      <w:pPr>
        <w:autoSpaceDN w:val="0"/>
        <w:tabs>
          <w:tab w:pos="244" w:val="left"/>
        </w:tabs>
        <w:autoSpaceDE w:val="0"/>
        <w:widowControl/>
        <w:spacing w:line="240" w:lineRule="exact" w:before="14" w:after="0"/>
        <w:ind w:left="4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‘Where’ve you been?’ he demanded eagerly. ‘Daisy’s furi-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ous because you haven’t called up.’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‘This is Mr. Gatsby, Mr. Buchanan.’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They shook hands briefly and a strained, unfamiliar look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 embarrassment came over Gatsby’s face.</w:t>
      </w:r>
    </w:p>
    <w:p>
      <w:pPr>
        <w:autoSpaceDN w:val="0"/>
        <w:autoSpaceDE w:val="0"/>
        <w:widowControl/>
        <w:spacing w:line="254" w:lineRule="exact" w:before="0" w:after="0"/>
        <w:ind w:left="244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‘How’ve you been, anyhow?’ demanded Tom of me. </w:t>
      </w:r>
    </w:p>
    <w:p>
      <w:pPr>
        <w:autoSpaceDN w:val="0"/>
        <w:autoSpaceDE w:val="0"/>
        <w:widowControl/>
        <w:spacing w:line="240" w:lineRule="exact" w:before="14" w:after="0"/>
        <w:ind w:left="244" w:right="0" w:hanging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‘How’d you happen to come up this far to eat?’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‘I’ve been having lunch with Mr. Gatsby.’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I turned toward Mr. Gatsby, but he was no longer there.</w:t>
      </w:r>
    </w:p>
    <w:p>
      <w:pPr>
        <w:autoSpaceDN w:val="0"/>
        <w:autoSpaceDE w:val="0"/>
        <w:widowControl/>
        <w:spacing w:line="240" w:lineRule="exact" w:before="14" w:after="0"/>
        <w:ind w:left="4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One October day in nineteen-seventeen—— (said Jordan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Baker that afternoon, sitting up very straight on a straight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chair in the tea-garden at the Plaza Hotel) —I was walk-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along from one place to another half on the sidewalks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half on the lawns. I was happier on the lawns because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on shoes from England with rubber nobs on the soles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bit into the soft ground. I had on a new plaid skirt also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blew a little in the wind and whenever this happened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red, white and blue banners in front of all the houses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stretched out stiff and said TUT-TUT-TUT-TUT in a disap-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proving way.</w:t>
      </w:r>
    </w:p>
    <w:p>
      <w:pPr>
        <w:autoSpaceDN w:val="0"/>
        <w:autoSpaceDE w:val="0"/>
        <w:widowControl/>
        <w:spacing w:line="240" w:lineRule="exact" w:before="14" w:after="0"/>
        <w:ind w:left="4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largest of the banners and the largest of the lawns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belonged to Daisy Fay’s house. She was just eighteen, two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years older than me, and by far the most popular of all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young girls in Louisville. She dressed in white, and had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little white roadster and all day long the telephone rang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 her house and excited young officers from Camp Tay-</w:t>
      </w:r>
    </w:p>
    <w:p>
      <w:pPr>
        <w:autoSpaceDN w:val="0"/>
        <w:tabs>
          <w:tab w:pos="3634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0" w:header="720" w:footer="720" w:gutter="0"/>
          <w:cols w:space="720" w:num="1" w:equalWidth="0"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lor demanded the privilege of monopolizing her that night,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‘anyways, for an hour!’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When I came opposite her house that morning her white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roadster was beside the curb, and she was sitting in it with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lieutenant I had never seen before. They were so engrossed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each other that she didn’t see me until I was five feet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away.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‘Hello Jordan,’ she called unexpectedly. ‘Please come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was flattered that she wanted to speak to me, because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all the older girls I admired her most. She asked me if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going to the Red Cross and make bandages. I was. Well,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then, would I tell them that she couldn’t come that day?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officer looked at Daisy while she was speaking, in a way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every young girl wants to be looked at sometime,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because it seemed romantic to me I have remembered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incident ever since. His name was Jay Gatsby and I didn’t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lay eyes on him again for over four years—even after I’d met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him on Long Island I didn’t realize it was the same man.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was nineteen-seventeen. By the next year I had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few beaux myself, and I began to play in tournaments, so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 didn’t see Daisy very often. She went with a slightly old-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er crowd—when she went with anyone at all. Wild rumors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were circulating about her—how her mother had found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packing her bag one winter night to go to New York and say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goodbye to a soldier who was going overseas. She was effec-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tually prevented, but she wasn’t on speaking terms with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family for several weeks. After that she didn’t play around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the soldiers any more but only with a few flat-footed, </w:t>
      </w:r>
    </w:p>
    <w:p>
      <w:pPr>
        <w:autoSpaceDN w:val="0"/>
        <w:tabs>
          <w:tab w:pos="466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short-sighted young men in town who couldn’t get into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army at all.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By the next autumn she was gay again, gay as ever. She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a debut after the Armistice, and in February she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presumably engaged to a man from New Orleans. In June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married Tom Buchanan of Chicago with more pomp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circumstance than Louisville ever knew before.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came down with a hundred people in four private cars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hired a whole floor of the Seelbach Hotel, and the day before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wedding he gave her a string of pearls valued at three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hundred and fifty thousand dollars.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I was bridesmaid. I came into her room half an hour be-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fore the bridal dinner, and found her lying on her bed 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lovely as the June night in her flowered dress—and as drunk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a monkey. She had a bottle of sauterne in one hand and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letter in the other.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’ ‘Gratulate me,’ she muttered. ‘Never had a drink before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but oh, how I do enjoy it.’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‘What’s the matter, Daisy?’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was scared, I can tell you; I’d never seen a girl like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before.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‘Here, dearis.’ She groped around in a waste-basket she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with her on the bed and pulled out the string of pearls.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‘Take ‘em downstairs and give ‘em back to whoever they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belong to. Tell ‘em all Daisy’s change’ her mine. Say ‘Daisy’s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change’ her mine!’.’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began to cry—she cried and cried. I rushed out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found her mother’s maid and we locked the door and got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into a cold bath. She wouldn’t let go of the letter. She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22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took it into the tub with her and squeezed it up into a wet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ball, and only let me leave it in the soap dish when she saw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that it was coming to pieces like snow.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she didn’t say another word. We gave her spirits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ammonia and put ice on her forehead and hooked her back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into her dress and half an hour later when we walked out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room the pearls were around her neck and the incident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 over. Next day at five o’clock she married Tom Buchan-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 without so much as a shiver and started off on a three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months’ trip to the South Seas.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saw them in Santa Barbara when they came back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thought I’d never seen a girl so mad about her husband.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If he left the room for a minute she’d look around uneasily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say ‘Where’s Tom gone?’ and wear the most abstract-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ed expression until she saw him coming in the door. She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used to sit on the sand with his head in her lap by the hour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rubbing her fingers over his eyes and looking at him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unfathomable delight. It was touching to see them togeth-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er—it made you laugh in a hushed, fascinated way. That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August. A week after I left Santa Barbara Tom ran into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wagon on the Ventura road one night and ripped a front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wheel off his car. The girl who was with him got into the pa-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pers too because her arm was broken—she was one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chambermaids in the Santa Barbara Hotel.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next April Daisy had her little girl and they went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France for a year. I saw them one spring in Cannes and later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Deauville and then they came back to Chicago to settle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down. Daisy was popular in Chicago, as you know. They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moved with a fast crowd, all of them young and rich and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wild, but she came out with an absolutely perfect reputation.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Perhaps because she doesn’t drink. It’s a great advantage not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drink among hard-drinking people. You can hold your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tongue and, moreover, you can time any little irregulari-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ty of your own so that everybody else is so blind that they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don’t see or care. Perhaps Daisy never went in for amour 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all—and yet there’s something in that voice of hers….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Well, about six weeks ago, she heard the name Gatsby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first time in years. It was when I asked you—do you 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member?—if you knew Gatsby in West Egg. After you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gone home she came into my room and woke me up,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said ‘What Gatsby?’ and when I described him—I was half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asleep—she said in the strangest voice that it must be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man she used to know. It wasn’t until then that I connected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this Gatsby with the officer in her white car.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When Jordan Baker had finished telling all this we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left the Plaza for half an hour and were driving in a Victoria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through Central Park. The sun had gone down behind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tall apartments of the movie stars in the West Fifties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clear voices of girls, already gathered like crickets on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grass, rose through the hot twilight:</w:t>
      </w:r>
    </w:p>
    <w:p>
      <w:pPr>
        <w:autoSpaceDN w:val="0"/>
        <w:autoSpaceDE w:val="0"/>
        <w:widowControl/>
        <w:spacing w:line="240" w:lineRule="exact" w:before="240" w:after="0"/>
        <w:ind w:left="144" w:right="2736" w:firstLine="0"/>
        <w:jc w:val="center"/>
      </w:pPr>
      <w:r>
        <w:rPr>
          <w:rFonts w:ascii="MinionPro" w:hAnsi="MinionPro" w:eastAsia="MinionPro"/>
          <w:b w:val="0"/>
          <w:i/>
          <w:color w:val="000000"/>
          <w:sz w:val="20"/>
        </w:rPr>
        <w:t xml:space="preserve">‘I’m the Sheik of Araby, </w:t>
      </w:r>
      <w:r>
        <w:br/>
      </w:r>
      <w:r>
        <w:rPr>
          <w:rFonts w:ascii="MinionPro" w:hAnsi="MinionPro" w:eastAsia="MinionPro"/>
          <w:b w:val="0"/>
          <w:i/>
          <w:color w:val="000000"/>
          <w:sz w:val="20"/>
        </w:rPr>
        <w:t xml:space="preserve">Your love belongs to me. </w:t>
      </w:r>
    </w:p>
    <w:p>
      <w:pPr>
        <w:autoSpaceDN w:val="0"/>
        <w:autoSpaceDE w:val="0"/>
        <w:widowControl/>
        <w:spacing w:line="240" w:lineRule="exact" w:before="14" w:after="0"/>
        <w:ind w:left="240" w:right="216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0"/>
        </w:rPr>
        <w:t xml:space="preserve">At night when you’re are asleep, </w:t>
      </w:r>
      <w:r>
        <w:br/>
      </w:r>
      <w:r>
        <w:rPr>
          <w:rFonts w:ascii="MinionPro" w:hAnsi="MinionPro" w:eastAsia="MinionPro"/>
          <w:b w:val="0"/>
          <w:i/>
          <w:color w:val="000000"/>
          <w:sz w:val="20"/>
        </w:rPr>
        <w:t xml:space="preserve">Into your tent I’ll creep——’ </w:t>
      </w:r>
    </w:p>
    <w:p>
      <w:pPr>
        <w:autoSpaceDN w:val="0"/>
        <w:autoSpaceDE w:val="0"/>
        <w:widowControl/>
        <w:spacing w:line="240" w:lineRule="exact" w:before="240" w:after="0"/>
        <w:ind w:left="240" w:right="1584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‘It was a strange coincidence,’ I said.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‘But it wasn’t a coincidence at all.’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‘Why not?’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‘Gatsby bought that house so that Daisy would be just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across the bay.’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Then it had not been merely the stars to which he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aspired on that June night. He came alive to me, delivered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suddenly from the womb of his purposeless splendor.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‘He wants to know—’ continued Jordan ‘—if you’ll 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vite Daisy to your house some afternoon and then let him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come over.’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modesty of the demand shook me. He had waited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five years and bought a mansion where he dispensed star-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light to casual moths so that he could ‘come over’ some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afternoon to a stranger’s garden.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‘Did I have to know all this before he could ask such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little thing?’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‘He’s afraid. He’s waited so long. He thought you might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be offended. You see he’s a regular tough underneath it all.’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Something worried me.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‘Why didn’t he ask you to arrange a meeting?’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‘He wants her to see his house,’ she explained. ‘And your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house is right next door.’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‘Oh!’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think he half expected her to wander into one of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parties, some night,’ went on Jordan, ‘but she never did.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Then he began asking people casually if they knew her,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was the first one he found. It was that night he sent for 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his dance, and you should have heard the elaborate way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worked up to it. Of course, I immediately suggested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luncheon in New York—and I thought he’d go mad: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’ ‘I don’t want to do anything out of the way!’ he kept say-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ing. ‘I want to see her right next door.’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‘When I said you were a particular friend of Tom’s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started to abandon the whole idea. He doesn’t know very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much about Tom, though he says he’s read a Chicago paper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 years just on the chance of catching a glimpse of Daisy’s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name.’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was dark now, and as we dipped under a little bridge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put my arm around Jordan’s golden shoulder and drew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toward me and asked her to dinner. Suddenly I wasn’t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thinking of Daisy and Gatsby any more but of this clean,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hard, limited person who dealt in universal skepticism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who leaned back jauntily just within the circle of my arm.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phrase began to beat in my ears with a sort of heady excite-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ment: ‘There are only the pursued, the pursuing, the busy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the tired.’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‘And Daisy ought to have something in her life,’ mur-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mured Jordan to me.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‘Does she want to see Gatsby?’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‘She’s not to know about it. Gatsby doesn’t want her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know. You’re just supposed to invite her to tea.’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 passed a barrier of dark trees, and then the facade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Fifty-ninth Street, a block of delicate pale light, beamed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down into the park. Unlike Gatsby and Tom Buchanan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no girl whose disembodied face floated along the dark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cornices and blinding signs and so I drew up the girl beside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me, tightening my arms. Her wan, scornful mouth smiled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so I drew her up again, closer, this time to my face.</w:t>
      </w:r>
    </w:p>
    <w:p>
      <w:pPr>
        <w:autoSpaceDN w:val="0"/>
        <w:autoSpaceDE w:val="0"/>
        <w:widowControl/>
        <w:spacing w:line="178" w:lineRule="exact" w:before="48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0"/>
        <w:ind w:left="0" w:right="0"/>
      </w:pPr>
    </w:p>
    <w:p>
      <w:pPr>
        <w:autoSpaceDN w:val="0"/>
        <w:autoSpaceDE w:val="0"/>
        <w:widowControl/>
        <w:spacing w:line="500" w:lineRule="exact" w:before="0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40"/>
        </w:rPr>
        <w:t>Chapter 5</w:t>
      </w:r>
    </w:p>
    <w:p>
      <w:pPr>
        <w:autoSpaceDN w:val="0"/>
        <w:autoSpaceDE w:val="0"/>
        <w:widowControl/>
        <w:spacing w:line="106" w:lineRule="exact" w:before="1266" w:after="0"/>
        <w:ind w:left="554" w:right="0" w:hanging="554"/>
        <w:jc w:val="left"/>
      </w:pPr>
      <w:r>
        <w:rPr>
          <w:rFonts w:ascii="MinionPro" w:hAnsi="MinionPro" w:eastAsia="MinionPro"/>
          <w:b w:val="0"/>
          <w:i w:val="0"/>
          <w:color w:val="000000"/>
          <w:sz w:val="57"/>
        </w:rPr>
        <w:t xml:space="preserve">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the whole corner of the peninsula was blazing with light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 a moment that my house was on fire. Two o’clock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hen I came home to West Egg that night I was afraid 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which fell unreal on the shrubbery and made thin elongat-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glints upon the roadside wires. Turning a corner I saw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that it was Gatsby’s house, lit from tower to cellar.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first I thought it was another party, a wild rout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had resolved itself into ‘hide-and-go-seek’ or ‘sardines-in-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the-box’ with all the house thrown open to the game. But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 wasn’t a sound. Only wind in the trees which blew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wires and made the lights go off and on again as if the house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winked into the darkness. As my taxi groaned away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saw Gatsby walking toward me across his lawn.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‘Your place looks like the world’s fair,’ I said.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‘Does it?’ He turned his eyes toward it absently. ‘I have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been glancing into some of the rooms. Let’s go to Coney Is-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land, old sport. In my car.’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‘It’s too late.’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‘Well, suppose we take a plunge in the swimming pool?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haven’t made use of it all summer.’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‘I’ve got to go to bed.’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‘All right.’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waited, looking at me with suppressed eagerness.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 talked with Miss Baker,’ I said after a moment. ‘I’m go-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478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to call up Daisy tomorrow and invite her over here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tea.’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‘Oh, that’s all right,’ he said carelessly. ‘I don’t want to put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you to any trouble.’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 day would suit you?’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‘What day would suit YOU?’ he corrected me quickly. ‘I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don’t want to put you to any trouble, you see.’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‘How about the day after tomorrow?’ He considered for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moment. Then, with reluctance: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want to get the grass cut,’ he said.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 both looked at the grass—there was a sharp line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where my ragged lawn ended and the darker, well-kept ex-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panse of his began. I suspected that he meant my grass.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‘There’s another little thing,’ he said uncertainly,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hesitated.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‘Would you rather put it off for a few days?’ I asked.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‘Oh, it isn’t about that. At least——’ He fumbled with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series of beginnings. ‘Why, I thought—why, look here, old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sport, you don’t make much money, do you?’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‘Not very much.’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This seemed to reassure him and he continued more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confidently.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thought you didn’t, if you’ll pardon my—you see,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carry on a little business on the side, a sort of sideline,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you understand. And I thought that if you don’t make very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much—You’re selling bonds, aren’t you, old sport?’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‘Trying to.’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‘Well, this would interest you. It wouldn’t take up much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your time and you might pick up a nice bit of money. It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happens to be a rather confidential sort of thing.’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realize now that under different circumstances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conversation might have been one of the crises of my life.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But, because the offer was obviously and tactlessly for a ser-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vice to be rendered, I had no choice except to cut him off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there.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‘I’ve got my hands full,’ I said. ‘I’m much obliged but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couldn’t take on any more work.’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wouldn’t have to do any business with Wolfshiem.’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Evidently he thought that I was shying away from the ‘gon-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negtion’ mentioned at lunch, but I assured him he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wrong. He waited a moment longer, hoping I’d begin a con-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versation, but I was too absorbed to be responsive, so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went unwillingly home.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evening had made me light-headed and happy;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think I walked into a deep sleep as I entered my front door.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So I didn’t know whether or not Gatsby went to Coney Is-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land or for how many hours he ‘glanced into rooms’ while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his house blazed gaudily on. I called up Daisy from the of-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fice next morning and invited her to come to tea.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‘Don’t bring Tom,’ I warned her.</w:t>
      </w:r>
    </w:p>
    <w:p>
      <w:pPr>
        <w:autoSpaceDN w:val="0"/>
        <w:autoSpaceDE w:val="0"/>
        <w:widowControl/>
        <w:spacing w:line="240" w:lineRule="exact" w:before="14" w:after="0"/>
        <w:ind w:left="240" w:right="144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‘What?’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‘Don’t bring Tom.’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‘Who is ‘Tom’?’ she asked innocently.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day agreed upon was pouring rain. At eleven o’clock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man in a raincoat dragging a lawn-mower tapped at my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front door and said that Mr. Gatsby had sent him over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cut my grass. This reminded me that I had forgotten to tell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my Finn to come back so I drove into West Egg Village to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search for her among soggy white-washed alleys and to buy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some cups and lemons and flowers.</w:t>
      </w:r>
    </w:p>
    <w:p>
      <w:pPr>
        <w:autoSpaceDN w:val="0"/>
        <w:autoSpaceDE w:val="0"/>
        <w:widowControl/>
        <w:spacing w:line="240" w:lineRule="exact" w:before="14" w:after="0"/>
        <w:ind w:left="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The flowers were unnecessary, for at two o’clock a green-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house arrived from Gatsby’s, with innumerable receptacles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contain it. An hour later the front door opened nervously,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Gatsby in a white flannel suit, silver shirt and gold-col-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ored tie hurried in. He was pale and there were dark signs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sleeplessness beneath his eyes.</w:t>
      </w:r>
    </w:p>
    <w:p>
      <w:pPr>
        <w:autoSpaceDN w:val="0"/>
        <w:autoSpaceDE w:val="0"/>
        <w:widowControl/>
        <w:spacing w:line="254" w:lineRule="exact" w:before="0" w:after="0"/>
        <w:ind w:left="24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‘Is everything all right?’ he asked immediately.</w:t>
      </w:r>
    </w:p>
    <w:p>
      <w:pPr>
        <w:autoSpaceDN w:val="0"/>
        <w:tabs>
          <w:tab w:pos="242" w:val="left"/>
        </w:tabs>
        <w:autoSpaceDE w:val="0"/>
        <w:widowControl/>
        <w:spacing w:line="240" w:lineRule="exact" w:before="14" w:after="0"/>
        <w:ind w:left="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‘The grass looks fine, if that’s what you mean.’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‘What grass?’ he inquired blankly. ‘Oh, the grass in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yard.’ He looked out the window at it, but judging from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expression I don’t believe he saw a thing.</w:t>
      </w:r>
    </w:p>
    <w:p>
      <w:pPr>
        <w:autoSpaceDN w:val="0"/>
        <w:tabs>
          <w:tab w:pos="242" w:val="left"/>
        </w:tabs>
        <w:autoSpaceDE w:val="0"/>
        <w:widowControl/>
        <w:spacing w:line="240" w:lineRule="exact" w:before="14" w:after="0"/>
        <w:ind w:left="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‘Looks very good,’ he remarked vaguely. ‘One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papers said they thought the rain would stop about four.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think it was ‘The Journal.’ Have you got everything you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need in the shape of—of tea?’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I took him into the pantry where he looked a little 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proachfully at the Finn. Together we scrutinized the twelve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lemon cakes from the delicatessen shop.</w:t>
      </w:r>
    </w:p>
    <w:p>
      <w:pPr>
        <w:autoSpaceDN w:val="0"/>
        <w:autoSpaceDE w:val="0"/>
        <w:widowControl/>
        <w:spacing w:line="254" w:lineRule="exact" w:before="0" w:after="0"/>
        <w:ind w:left="24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‘Will they do?’ I asked.</w:t>
      </w:r>
    </w:p>
    <w:p>
      <w:pPr>
        <w:autoSpaceDN w:val="0"/>
        <w:tabs>
          <w:tab w:pos="242" w:val="left"/>
        </w:tabs>
        <w:autoSpaceDE w:val="0"/>
        <w:widowControl/>
        <w:spacing w:line="240" w:lineRule="exact" w:before="14" w:after="0"/>
        <w:ind w:left="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‘Of course, of course! They’re fine!’ and he added hol-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lowly, ‘…old sport.’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rain cooled about half-past three to a damp mist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through which occasional thin drops swam like dew. Gatsby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looked with vacant eyes through a copy of Clay’s ‘Econom-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ics,’ starting at the Finnish tread that shook the kitchen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floor and peering toward the bleared windows from time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time as if a series of invisible but alarming happenings were </w:t>
      </w:r>
    </w:p>
    <w:p>
      <w:pPr>
        <w:autoSpaceDN w:val="0"/>
        <w:tabs>
          <w:tab w:pos="363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2" w:header="720" w:footer="720" w:gutter="0"/>
          <w:cols w:space="720" w:num="1" w:equalWidth="0"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taking place outside. Finally he got up and informed me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 uncertain voice that he was going home.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‘Why’s that?’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‘Nobody’s coming to tea. It’s too late!’ He looked at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watch as if there was some pressing demand on his time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elsewhere. ‘I can’t wait all day.’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‘Don’t be silly; it’s just two minutes to four.’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sat down, miserably, as if I had pushed him, and si-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multaneously there was the sound of a motor turning into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my lane. We both jumped up and, a little harrowed myself,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 went out into the yard.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Under the dripping bare lilac trees a large open car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coming up the drive. It stopped. Daisy’s face, tipped side-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ways beneath a three-cornered lavender hat, looked out 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 with a bright ecstatic smile.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‘Is this absolutely where you live, my dearest one?’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exhilarating ripple of her voice was a wild tonic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rain. I had to follow the sound of it for a moment, up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down, with my ear alone before any words came through.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damp streak of hair lay like a dash of blue paint across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cheek and her hand was wet with glistening drops as I took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it to help her from the car.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‘Are you in love with me,’ she said low in my ear. ‘Or why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did I have to come alone?’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‘That’s the secret of Castle Rackrent. Tell your chauffeur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go far away and spend an hour.’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‘Come back in an hour, Ferdie.’ Then in a grave murmur,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‘His name is Ferdie.’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‘Does the gasoline affect his nose?’</w:t>
      </w:r>
    </w:p>
    <w:p>
      <w:pPr>
        <w:autoSpaceDN w:val="0"/>
        <w:tabs>
          <w:tab w:pos="466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don’t think so,’ she said innocently. ‘Why?’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 went in. To my overwhelming surprise the living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room was deserted.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‘Well, that’s funny!’ I exclaimed.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‘What’s funny?’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She turned her head as there was a light, dignified knock-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at the front door. I went out and opened it. Gatsby, pale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death, with his hands plunged like weights in his coat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pockets, was standing in a puddle of water glaring tragi-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cally into my eyes.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his hands still in his coat pockets he stalked by 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into the hall, turned sharply as if he were on a wire and dis-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appeared into the living room. It wasn’t a bit funny. Aware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the loud beating of my own heart I pulled the door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against the increasing rain.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 half a minute there wasn’t a sound. Then from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living room I heard a sort of choking murmur and part of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laugh followed by Daisy’s voice on a clear artificial note.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certainly am awfully glad to see you again.’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pause; it endured horribly. I had nothing to do in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hall so I went into the room.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Gatsby, his hands still in his pockets, was reclining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against the mantelpiece in a strained counterfeit of perfect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ease, even of boredom. His head leaned back so far that 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rested against the face of a defunct mantelpiece clock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from this position his distraught eyes stared down at Daisy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who was sitting frightened but graceful on the edge of a stiff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chair.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‘We’ve met before,’ muttered Gatsby. His eyes glanced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22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momentarily at me and his lips parted with an abortive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attempt at a laugh. Luckily the clock took this moment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tilt dangerously at the pressure of his head, whereupon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turned and caught it with trembling fingers and set it back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place. Then he sat down, rigidly, his elbow on the arm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sofa and his chin in his hand.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‘I’m sorry about the clock,’ he said.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My own face had now assumed a deep tropical burn.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couldn’t muster up a single commonplace out of the thou-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sand in my head.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‘It’s an old clock,’ I told them idiotically.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think we all believed for a moment that it had smashed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 pieces on the floor.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 haven’t met for many years,’ said Daisy, her voice 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matter-of-fact as it could ever be.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‘Five years next November.’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automatic quality of Gatsby’s answer set us all back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least another minute. I had them both on their feet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desperate suggestion that they help me make tea in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kitchen when the demoniac Finn brought it in on a tray.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Amid the welcome confusion of cups and cakes a cer-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tain physical decency established itself. Gatsby got himself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into a shadow and while Daisy and I talked looked consci-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entiously from one to the other of us with tense unhappy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eyes. However, as calmness wasn’t an end in itself I made 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excuse at the first possible moment and got to my feet.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‘Where are you going?’ demanded Gatsby in immediate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alarm.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‘I’ll be back.’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‘I’ve got to speak to you about something before you go.’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followed me wildly into the kitchen, closed the door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whispered: ‘Oh, God!’ in a miserable way.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‘What’s the matter?’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‘This is a terrible mistake,’ he said, shaking his head from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side to side, ‘a terrible, terrible mistake.’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‘You’re just embarrassed, that’s all,’ and luckily I added: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‘Daisy’s embarrassed too.’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‘She’s embarrassed?’ he repeated incredulously.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‘Just as much as you are.’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‘Don’t talk so loud.’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‘You’re acting like a little boy,’ I broke out impatiently.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‘Not only that but you’re rude. Daisy’s sitting in there all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alone.’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raised his hand to stop my words, looked at me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unforgettable reproach and opening the door cautiously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went back into the other room.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walked out the back way—just as Gatsby had when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had made his nervous circuit of the house half an hour be-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fore—and ran for a huge black knotted tree whose massed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leaves made a fabric against the rain. Once more it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pouring and my irregular lawn, well-shaved by Gatsby’s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gardener, abounded in small muddy swamps and prehis-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toric marshes. There was nothing to look at from under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tree except Gatsby’s enormous house, so I stared at it,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like Kant at his church steeple, for half an hour. A brewer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built it early in the ‘period’ craze, a decade before,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 was a story that he’d agreed to pay five years’ taxes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 all the neighboring cottages if the owners would have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their roofs thatched with straw. Perhaps their refusal took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heart out of his plan to Found a Family—he went into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 immediate decline. His children sold his house with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black wreath still on the door. Americans, while occasion-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ally willing to be serfs, have always been obstinate about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being peasantry.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After half an hour the sun shone again and the grocer’s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automobile rounded Gatsby’s drive with the raw material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for his servants’ dinner—I felt sure he wouldn’t eat a spoon-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ful. A maid began opening the upper windows of his house,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appeared momentarily in each, and, leaning from a large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central bay, spat meditatively into the garden. It was time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went back. While the rain continued it had seemed like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murmur of their voices, rising and swelling a little, now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the, with gusts of emotion. But in the new silence I felt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silence had fallen within the house too.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I went in—after making every possible noise in the kitch-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en short of pushing over the stove—but I don’t believe they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heard a sound. They were sitting at either end of the couch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looking at each other as if some question had been asked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or was in the air, and every vestige of embarrassment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gone. Daisy’s face was smeared with tears and when I came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 she jumped up and began wiping at it with her hand-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kerchief before a mirror. But there was a change in Gatsby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was simply confounding. He literally glowed; without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word or a gesture of exultation a new well-being radiated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from him and filled the little room.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‘Oh, hello, old sport,’ he said, as if he hadn’t seen 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 years. I thought for a moment he was going to shake 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hands.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‘It’s stopped raining.’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‘Has it?’ When he realized what I was talking about,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 were twinkle-bells of sunshine in the room, he smiled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like a weather man, like an ecstatic patron of recurrent light,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repeated the news to Daisy. ‘What do you think of that? 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It’s stopped raining.’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‘I’m glad, Jay.’ Her throat, full of aching, grieving beauty,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told only of her unexpected joy.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want you and Daisy to come over to my house,’ he said,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‘I’d like to show her around.’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‘You’re sure you want me to come?’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‘Absolutely, old sport.’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Daisy went upstairs to wash her face—too late I thought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humiliation of my towels—while Gatsby and I waited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on the lawn.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‘My house looks well, doesn’t it?’ he demanded. ‘See how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whole front of it catches the light.’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I agreed that it was splendid.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‘Yes.’ His eyes went over it, every arched door and square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tower. ‘It took me just three years to earn the money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bought it.’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thought you inherited your money.’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did, old sport,’ he said automatically, ‘but I lost most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it in the big panic—the panic of the war.’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think he hardly knew what he was saying, for when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asked him what business he was in he answered ‘That’s my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affair,’ before he realized that it wasn’t the appropriate 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ply.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‘Oh, I’ve been in several things,’ he corrected himself. ‘I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in the drug business and then I was in the oil business.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I’m not in either one now.’ He looked at me with more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attention. ‘Do you mean you’ve been thinking over what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proposed the other night?’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Before I could answer, Daisy came out of the house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two rows of brass buttons on her dress gleamed in the sun-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light.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‘That huge place THERE?’ she cried pointing.</w:t>
      </w:r>
    </w:p>
    <w:p>
      <w:pPr>
        <w:autoSpaceDN w:val="0"/>
        <w:autoSpaceDE w:val="0"/>
        <w:widowControl/>
        <w:spacing w:line="240" w:lineRule="exact" w:before="14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‘Do you like it?’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love it, but I don’t see how you live there all alone.’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keep it always full of interesting people, night and day. 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People who do interesting things. Celebrated people.’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Instead of taking the short cut along the Sound we went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down the road and entered by the big postern. With en-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chanting murmurs Daisy admired this aspect or that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feudal silhouette against the sky, admired the gardens,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sparkling odor of jonquils and the frothy odor of hawthorn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plum blossoms and the pale gold odor of kiss-me-at-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the-gate. It was strange to reach the marble steps and find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 stir of bright dresses in and out the door, and hear no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sound but bird voices in the trees.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inside as we wandered through Marie Antoinette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music rooms and Restoration salons I felt that there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guests concealed behind every couch and table, under or-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ders to be breathlessly silent until we had passed through.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Gatsby closed the door of ‘the Merton College Library’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could have sworn I heard the owl-eyed man break into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ghostly laughter.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 went upstairs, through period bedrooms swathed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rose and lavender silk and vivid with new flowers, through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dressing rooms and poolrooms, and bathrooms with sunk-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en baths—intruding into one chamber where a dishevelled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man in pajamas was doing liver exercises on the floor. 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 Mr. Klipspringer, the ‘boarder.’ I had seen him wander-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hungrily about the beach that morning. Finally we came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Gatsby’s own apartment, a bedroom and a bath and 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Adam study, where we sat down and drank a glass of some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Chartreuse he took from a cupboard in the wall.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hadn’t once ceased looking at Daisy and I think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revalued everything in his house according to the measure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response it drew from her well-loved eyes. Sometimes,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too, he stared around at his possessions in a dazed way 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though in her actual and astounding presence none of 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any longer real. Once he nearly toppled down a flight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 stairs.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bedroom was the simplest room of all—except where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dresser was garnished with a toilet set of pure dull gold.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Daisy took the brush with delight and smoothed her hair,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whereupon Gatsby sat down and shaded his eyes and began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laugh.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‘It’s the funniest thing, old sport,’ he said hilariously. ‘I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can’t—when I try to——‘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had passed visibly through two states and was en-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tering upon a third. After his embarrassment and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unreasoning joy he was consumed with wonder at her pres-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ence. He had been full of the idea so long, dreamed it right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through to the end, waited with his teeth set, so to speak, at </w:t>
      </w:r>
    </w:p>
    <w:p>
      <w:pPr>
        <w:autoSpaceDN w:val="0"/>
        <w:autoSpaceDE w:val="0"/>
        <w:widowControl/>
        <w:spacing w:line="178" w:lineRule="exact" w:before="242" w:after="0"/>
        <w:ind w:left="0" w:right="56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44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 inconceivable pitch of intensity. Now, in the reaction,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 running down like an overwound clock.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Recovering himself in a minute he opened for us two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hulking patent cabinets which held his massed suits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dressing-gowns and ties, and his shirts, piled like bricks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stacks a dozen high.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‘I’ve got a man in England who buys me clothes. He sends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over a selection of things at the beginning of each season,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spring and fall.’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took out a pile of shirts and began throwing them, one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by one before us, shirts of sheer linen and thick silk and fine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flannel which lost their folds as they fell and covered the ta-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ble in many-colored disarray. While we admired he brought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more and the soft rich heap mounted higher—shirts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stripes and scrolls and plaids in coral and apple-green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lavender and faint orange with monograms of Indian blue.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Suddenly with a strained sound, Daisy bent her head into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shirts and began to cry stormily.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‘They’re such beautiful shirts,’ she sobbed, her voice muf-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fled in the thick folds. ‘It makes me sad because I’ve never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seen such—such beautiful shirts before.’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After the house, we were to see the grounds and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swimming pool, and the hydroplane and the midsummer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flowers—but outside Gatsby’s window it began to rain again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 we stood in a row looking at the corrugated surface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Sound.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‘If it wasn’t for the mist we could see your home across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bay,’ said Gatsby. ‘You always have a green light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burns all night at the end of your dock.’</w:t>
      </w:r>
    </w:p>
    <w:p>
      <w:pPr>
        <w:autoSpaceDN w:val="0"/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>Planet eBook.com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Daisy put her arm through his abruptly but he seemed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absorbed in what he had just said. Possibly it had occurred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him that the colossal significance of that light had now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vanished forever. Compared to the great distance that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separated him from Daisy it had seemed very near to her,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almost touching her. It had seemed as close as a star to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moon. Now it was again a green light on a dock. His count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 enchanted objects had diminished by one.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I began to walk about the room, examining various 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definite objects in the half darkness. A large photograph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 elderly man in yachting costume attracted me, hung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wall over his desk.</w:t>
      </w:r>
    </w:p>
    <w:p>
      <w:pPr>
        <w:autoSpaceDN w:val="0"/>
        <w:autoSpaceDE w:val="0"/>
        <w:widowControl/>
        <w:spacing w:line="240" w:lineRule="exact" w:before="14" w:after="0"/>
        <w:ind w:left="252" w:right="144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‘Who’s this?’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‘That? That’s Mr. Dan Cody, old sport.’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name sounded faintly familiar.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‘He’s dead now. He used to be my best friend years ago.’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There was a small picture of Gatsby, also in yachting cos-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tume, on the bureau—Gatsby with his head thrown back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defiantly—taken apparently when he was about eighteen.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adore it!’ exclaimed Daisy. ‘The pompadour! You never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told me you had a pompadour—or a yacht.’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‘Look at this,’ said Gatsby quickly. ‘Here’s a lot of clip-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pings—about you.’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They stood side by side examining it. I was going to ask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see the rubies when the phone rang and Gatsby took up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receiver.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‘Yes…. Well, I can’t talk now…. I can’t talk now, old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sport…. I said a SMALL town…. He must know what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small town is…. Well, he’s no use to us if Detroit is his idea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100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3312" w:firstLine="0"/>
        <w:jc w:val="center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of a small town….’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rang off.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‘Come here QUICK!’ cried Daisy at the window.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rain was still falling, but the darkness had parted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west, and there was a pink and golden billow of foamy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clouds above the sea.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‘Look at that,’ she whispered, and then after a moment: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‘I’d like to just get one of those pink clouds and put you in 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push you around.’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tried to go then, but they wouldn’t hear of it; perhaps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my presence made them feel more satisfactorily alone.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know what we’ll do,’ said Gatsby, ‘we’ll have Klip-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springer play the piano.’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went out of the room calling ‘Ewing!’ and returned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 a few minutes accompanied by an embarrassed, slight-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ly worn young man with shell-rimmed glasses and scanty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blonde hair. He was now decently clothed in a ‘sport shirt’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open at the neck, sneakers and duck trousers of a nebulous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hue.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‘Did we interrupt your exercises?’ inquired Daisy polite-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was asleep,’ cried Mr. Klipspringer, in a spasm of em-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barrassment. ‘That is, I’d BEEN asleep. Then I got up….’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‘Klipspringer plays the piano,’ said Gatsby, cutting him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off. ‘Don’t you, Ewing, old sport?’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don’t play well. I don’t—I hardly play at all. I’m all 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 prac——‘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‘We’ll go downstairs,’ interrupted Gatsby. He flipped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switch. The grey windows disappeared as the house glowed </w:t>
      </w:r>
    </w:p>
    <w:p>
      <w:pPr>
        <w:autoSpaceDN w:val="0"/>
        <w:tabs>
          <w:tab w:pos="4598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101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full of light.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the music room Gatsby turned on a solitary lamp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beside the piano. He lit Daisy’s cigarette from a trembling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match, and sat down with her on a couch far across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room where there was no light save what the gleaming floor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bounced in from the hall.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When Klipspringer had played ‘The Love Nest’ he turned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around on the bench and searched unhappily for Gatsby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gloom.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‘I’m all out of practice, you see. I told you I couldn’t play. 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I’m all out of prac——‘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‘Don’t talk so much, old sport,’ commanded Gatsby. </w:t>
      </w:r>
    </w:p>
    <w:p>
      <w:pPr>
        <w:autoSpaceDN w:val="0"/>
        <w:autoSpaceDE w:val="0"/>
        <w:widowControl/>
        <w:spacing w:line="254" w:lineRule="exact" w:before="0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‘Play!’</w:t>
      </w:r>
    </w:p>
    <w:p>
      <w:pPr>
        <w:autoSpaceDN w:val="0"/>
        <w:autoSpaceDE w:val="0"/>
        <w:widowControl/>
        <w:spacing w:line="240" w:lineRule="exact" w:before="240" w:after="0"/>
        <w:ind w:left="252" w:right="2592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0"/>
        </w:rPr>
        <w:t xml:space="preserve">IN THE MORNING, </w:t>
      </w:r>
      <w:r>
        <w:br/>
      </w:r>
      <w:r>
        <w:rPr>
          <w:rFonts w:ascii="MinionPro" w:hAnsi="MinionPro" w:eastAsia="MinionPro"/>
          <w:b w:val="0"/>
          <w:i/>
          <w:color w:val="000000"/>
          <w:sz w:val="20"/>
        </w:rPr>
        <w:t xml:space="preserve">IN THE EVENING, </w:t>
      </w:r>
      <w:r>
        <w:br/>
      </w:r>
      <w:r>
        <w:rPr>
          <w:rFonts w:ascii="MinionPro" w:hAnsi="MinionPro" w:eastAsia="MinionPro"/>
          <w:b w:val="0"/>
          <w:i/>
          <w:color w:val="000000"/>
          <w:sz w:val="20"/>
        </w:rPr>
        <w:t xml:space="preserve">AIN’T WE GOT FUN—— </w:t>
      </w:r>
    </w:p>
    <w:p>
      <w:pPr>
        <w:autoSpaceDN w:val="0"/>
        <w:autoSpaceDE w:val="0"/>
        <w:widowControl/>
        <w:spacing w:line="240" w:lineRule="exact" w:before="240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Outside the wind was loud and there was a faint flow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thunder along the Sound. All the lights were going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West Egg now; the electric trains, men-carrying,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plunging home through the rain from New York. It was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hour of a profound human change, and excitement was gen-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erating on the air.</w:t>
      </w:r>
    </w:p>
    <w:p>
      <w:pPr>
        <w:autoSpaceDN w:val="0"/>
        <w:autoSpaceDE w:val="0"/>
        <w:widowControl/>
        <w:spacing w:line="240" w:lineRule="exact" w:before="240" w:after="0"/>
        <w:ind w:left="252" w:right="864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0"/>
        </w:rPr>
        <w:t xml:space="preserve">ONE THING’S SURE AND NOTHING’S SURER </w:t>
      </w:r>
      <w:r>
        <w:rPr>
          <w:rFonts w:ascii="MinionPro" w:hAnsi="MinionPro" w:eastAsia="MinionPro"/>
          <w:b w:val="0"/>
          <w:i/>
          <w:color w:val="000000"/>
          <w:sz w:val="20"/>
        </w:rPr>
        <w:t>THE RICH GET RICHER AND THE POOR GET—</w:t>
      </w:r>
      <w:r>
        <w:rPr>
          <w:rFonts w:ascii="MinionPro" w:hAnsi="MinionPro" w:eastAsia="MinionPro"/>
          <w:b w:val="0"/>
          <w:i/>
          <w:color w:val="000000"/>
          <w:sz w:val="20"/>
        </w:rPr>
        <w:t xml:space="preserve">CHILDREN. 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0"/>
        </w:rPr>
        <w:t xml:space="preserve">IN THE MEANTIME,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0"/>
        </w:rPr>
        <w:t xml:space="preserve">IN BETWEEN TIME—— </w:t>
      </w:r>
    </w:p>
    <w:p>
      <w:pPr>
        <w:autoSpaceDN w:val="0"/>
        <w:autoSpaceDE w:val="0"/>
        <w:widowControl/>
        <w:spacing w:line="240" w:lineRule="exact" w:before="240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I went over to say goodbye I saw that the expression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bewilderment had come back into Gatsby’s face, as though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faint doubt had occurred to him as to the quality of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present happiness. Almost five years! There must have been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moments even that afternoon when Daisy tumbled short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his dreams—not through her own fault but because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colossal vitality of his illusion. It had gone beyond her,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beyond everything. He had thrown himself into it with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creative passion, adding to it all the time, decking it 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every bright feather that drifted his way. No amount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fire or freshness can challenge what a man will store up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 his ghostly heart.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I watched him he adjusted himself a little, visibly.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hand took hold of hers and as she said something low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his ear he turned toward her with a rush of emotion.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think that voice held him most with its fluctuating, feverish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warmth because it couldn’t be over-dreamed—that voice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 a deathless song.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They had forgotten me, but Daisy glanced up and held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out her hand; Gatsby didn’t know me now at all. I looked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once more at them and they looked back at me, remotely,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possessed by intense life. Then I went out of the room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down the marble steps into the rain, leaving them there to-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gether.</w:t>
      </w:r>
    </w:p>
    <w:p>
      <w:pPr>
        <w:autoSpaceDN w:val="0"/>
        <w:tabs>
          <w:tab w:pos="4590" w:val="left"/>
        </w:tabs>
        <w:autoSpaceDE w:val="0"/>
        <w:widowControl/>
        <w:spacing w:line="178" w:lineRule="exact" w:before="96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10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0"/>
        <w:ind w:left="0" w:right="0"/>
      </w:pPr>
    </w:p>
    <w:p>
      <w:pPr>
        <w:autoSpaceDN w:val="0"/>
        <w:autoSpaceDE w:val="0"/>
        <w:widowControl/>
        <w:spacing w:line="500" w:lineRule="exact" w:before="0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40"/>
        </w:rPr>
        <w:t>Chapter 6</w:t>
      </w:r>
    </w:p>
    <w:p>
      <w:pPr>
        <w:autoSpaceDN w:val="0"/>
        <w:autoSpaceDE w:val="0"/>
        <w:widowControl/>
        <w:spacing w:line="106" w:lineRule="exact" w:before="1266" w:after="0"/>
        <w:ind w:left="406" w:right="0" w:hanging="394"/>
        <w:jc w:val="left"/>
      </w:pPr>
      <w:r>
        <w:rPr>
          <w:rFonts w:ascii="MinionPro" w:hAnsi="MinionPro" w:eastAsia="MinionPro"/>
          <w:b w:val="0"/>
          <w:i w:val="0"/>
          <w:color w:val="000000"/>
          <w:sz w:val="57"/>
        </w:rPr>
        <w:t xml:space="preserve">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him if he had anything to say.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York arrived one morning at Gatsby’s door and asked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bout this time an ambitious young reporter from New </w:t>
      </w: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center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‘Anything to say about what?’ inquired Gatsby politely.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‘Why,—any statement to give out.’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transpired after a confused five minutes that the man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heard Gatsby’s name around his office in a connection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which he either wouldn’t reveal or didn’t fully understand.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This was his day off and with laudable initiative he had hur-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ried out ‘to see.’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was a random shot, and yet the reporter’s instinct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right. Gatsby’s notoriety, spread about by the hundreds who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accepted his hospitality and so become authorities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past, had increased all summer until he fell just short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 being news. Contemporary legends such as the ‘under-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ground pipe-line to Canada’ attached themselves to him,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there was one persistent story that he didn’t live in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house at all, but in a boat that looked like a house and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moved secretly up and down the Long Island shore. Just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why these inventions were a source of satisfaction to James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Gatz of North Dakota, isn’t easy to say.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James Gatz—that was really, or at least legally, his name.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had changed it at the age of seventeen and at the specific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moment that witnessed the beginning of his career—when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478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he saw Dan Cody’s yacht drop anchor over the most insidi-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ous flat on Lake Superior. It was James Gatz who had been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loafing along the beach that afternoon in a torn green jer-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sey and a pair of canvas pants, but it was already Jay Gatsby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who borrowed a row-boat, pulled out to the TUOLOMEE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informed Cody that a wind might catch him and break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him up in half an hour.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suppose he’d had the name ready for a long time, even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then. His parents were shiftless and unsuccessful farm peo-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ple—his imagination had never really accepted them 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parents at all. The truth was that Jay Gatsby, of West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Egg, Long Island, sprang from his Platonic conception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himself. He was a son of God—a phrase which, if it means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anything, means just that—and he must be about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Father’s Business, the service of a vast, vulgar and meretri-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cious beauty. So he invented just the sort of Jay Gatsby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seventeen-year-old boy would be likely to invent, and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this conception he was faithful to the end.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 over a year he had been beating his way along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south shore of Lake Superior as a clam digger and a salmon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fisher or in any other capacity that brought him food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bed. His brown, hardening body lived naturally through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half fierce, half lazy work of the bracing days. He knew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women early and since they spoiled him he became con-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temptuous of them, of young virgins because they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ignorant, of the others because they were hysterical about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things which in his overwhelming self-absorption he took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for granted.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his heart was in a constant, turbulent riot. The most </w:t>
      </w:r>
    </w:p>
    <w:p>
      <w:pPr>
        <w:autoSpaceDN w:val="0"/>
        <w:tabs>
          <w:tab w:pos="4588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10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grotesque and fantastic conceits haunted him in his bed 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night. A universe of ineffable gaudiness spun itself out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brain while the clock ticked on the wash-stand and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moon soaked with wet light his tangled clothes upon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floor. Each night he added to the pattern of his fancies un-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til drowsiness closed down upon some vivid scene with 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oblivious embrace. For a while these reveries provided 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outlet for his imagination; they were a satisfactory hint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unreality of reality, a promise that the rock of the world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 founded securely on a fairy’s wing.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 instinct toward his future glory had led him, some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months before, to the small Lutheran college of St. Olaf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southern Minnesota. He stayed there two weeks, dismayed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its ferocious indifference to the drums of his destiny,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destiny itself, and despising the janitor’s work with which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was to pay his way through. Then he drifted back to Lake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Superior, and he was still searching for something to do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day that Dan Cody’s yacht dropped anchor in the shal-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lows along shore.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Cody was fifty years old then, a product of the Nevada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silver fields, of the Yukon, of every rush for metal since Sev-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enty-five. The transactions in Montana copper that made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him many times a millionaire found him physically robust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on the verge of soft-mindedness, and, suspecting this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 infinite number of women tried to separate him from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money. The none too savory ramifications by which Ella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Kaye, the newspaper woman, played Madame de Main-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tenon to his weakness and sent him to sea in a yacht,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common knowledge to the turgid journalism of 1902. He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been coasting along all too hospitable shores for five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years when he turned up as James Gatz’s destiny at Little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Girl Bay.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the young Gatz, resting on his oars and looking up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the railed deck, the yacht represented all the beauty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glamor in the world. I suppose he smiled at Cody—he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probably discovered that people liked him when he smiled.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any rate Cody asked him a few questions (one of them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elicited the brand new name) and found that he was quick,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extravagantly ambitious. A few days later he took him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Duluth and bought him a blue coat, six pair of white duck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trousers and a yachting cap. And when the TUOLOMEE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left for the West Indies and the Barbary Coast Gatsby left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too.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was employed in a vague personal capacity—while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remained with Cody he was in turn steward, mate, skip-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per, secretary, and even jailor, for Dan Cody sober knew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what lavish doings Dan Cody drunk might soon be about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he provided for such contingencies by reposing more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more trust in Gatsby. The arrangement lasted five years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during which the boat went three times around the con-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tinent. It might have lasted indefinitely except for the fact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Ella Kaye came on board one night in Boston and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week later Dan Cody inhospitably died.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remember the portrait of him up in Gatsby’s bedroom,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 grey, florid man with a hard empty face—the pioneer de-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bauchee who during one phase of American life brought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back to the eastern seaboard the savage violence of the fron-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tier brothel and saloon. It was indirectly due to Cody that </w:t>
      </w:r>
    </w:p>
    <w:p>
      <w:pPr>
        <w:autoSpaceDN w:val="0"/>
        <w:tabs>
          <w:tab w:pos="459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10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Gatsby drank so little. Sometimes in the course of gay par-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ties women used to rub champagne into his hair; for himself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formed the habit of letting liquor alone.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it was from Cody that he inherited money—a legacy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 twenty-five thousand dollars. He didn’t get it. He nev-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er understood the legal device that was used against him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what remained of the millions went intact to Ella Kaye.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was left with his singularly appropriate education;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vague contour of Jay Gatsby had filled out to the substanti-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ality of a man.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told me all this very much later, but I’ve put it down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here with the idea of exploding those first wild rumors about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antecedents, which weren’t even faintly true. Moreover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told it to me at a time of confusion, when I had reached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point of believing everything and nothing about him.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 I take advantage of this short halt, while Gatsby, so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speak, caught his breath, to clear this set of misconceptions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away.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was a halt, too, in my association with his affairs.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 several weeks I didn’t see him or hear his voice on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phone—mostly I was in New York, trotting around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Jordan and trying to ingratiate myself with her senile aunt—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finally I went over to his house one Sunday afternoon.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hadn’t been there two minutes when somebody brought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Tom Buchanan in for a drink. I was startled, naturally, but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really surprising thing was that it hadn’t happened be-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fore.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They were a party of three on horseback—Tom and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man named Sloane and a pretty woman in a brown riding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habit who had been there previously.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‘I’m delighted to see you,’ said Gatsby standing on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porch. ‘I’m delighted that you dropped in.’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As though they cared!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‘Sit right down. Have a cigarette or a cigar.’ He walked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around the room quickly, ringing bells. ‘I’ll have something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drink for you in just a minute.’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was profoundly affected by the fact that Tom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there. But he would be uneasy anyhow until he had given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them something, realizing in a vague way that that was all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they came for. Mr. Sloane wanted nothing. A lemonade?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No, thanks. A little champagne? Nothing at all, thanks…. 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I’m sorry——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‘Did you have a nice ride?’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‘Very good roads around here.’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suppose the automobiles——‘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‘Yeah.’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Moved by an irresistible impulse, Gatsby turned to Tom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who had accepted the introduction as a stranger.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believe we’ve met somewhere before, Mr. Buchanan.’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‘Oh, yes,’ said Tom, gruffly polite but obviously not 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membering. ‘So we did. I remember very well.’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‘About two weeks ago.’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‘That’s right. You were with Nick here.’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know your wife,’ continued Gatsby, almost aggressive-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ly.</w:t>
      </w:r>
    </w:p>
    <w:p>
      <w:pPr>
        <w:autoSpaceDN w:val="0"/>
        <w:autoSpaceDE w:val="0"/>
        <w:widowControl/>
        <w:spacing w:line="240" w:lineRule="exact" w:before="14" w:after="0"/>
        <w:ind w:left="240" w:right="3024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‘That so?’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Tom turned to me.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‘You live near here, Nick?’</w:t>
      </w:r>
    </w:p>
    <w:p>
      <w:pPr>
        <w:autoSpaceDN w:val="0"/>
        <w:tabs>
          <w:tab w:pos="4584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10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‘Next door.’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‘That so?’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Mr. Sloane didn’t enter into the conversation but lounged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back haughtily in his chair; the woman said nothing ei-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ther—until unexpectedly, after two highballs, she became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cordial.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‘We’ll all come over to your next party, Mr. Gatsby,’ she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suggested. ‘What do you say?’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‘Certainly. I’d be delighted to have you.’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‘Be ver’ nice,’ said Mr. Sloane, without gratitude. ‘Well—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think ought to be starting home.’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‘Please don’t hurry,’ Gatsby urged them. He had control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himself now and he wanted to see more of Tom. ‘Why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don’t you—why don’t you stay for supper? I wouldn’t be sur-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prised if some other people dropped in from New York.’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 come to supper with ME,’ said the lady enthusiasti-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cally. ‘Both of you.’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This included me. Mr. Sloane got to his feet.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‘Come along,’ he said—but to her only.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mean it,’ she insisted. ‘I’d love to have you. Lots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room.’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Gatsby looked at me questioningly. He wanted to go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didn’t see that Mr. Sloane had determined he shouldn’t.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‘I’m afraid I won’t be able to,’ I said.</w:t>
      </w: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center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‘Well, you come,’ she urged, concentrating on Gatsby.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Mr. Sloane murmured something close to her ear.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‘We won’t be late if we start now,’ she insisted aloud.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haven’t got a horse,’ said Gatsby. ‘I used to ride in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army but I’ve never bought a horse. I’ll have to follow you in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110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my car. Excuse me for just a minute.’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rest of us walked out on the porch, where Sloane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lady began an impassioned conversation aside.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‘My God, I believe the man’s coming,’ said Tom. ‘Doesn’t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know she doesn’t want him?’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‘She says she does want him.’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‘She has a big dinner party and he won’t know a soul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there.’ He frowned. ‘I wonder where in the devil he met Dai-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sy. By God, I may be old-fashioned in my ideas, but women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run around too much these days to suit me. They meet all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kinds of crazy fish.’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Suddenly Mr. Sloane and the lady walked down the steps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mounted their horses.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‘Come on,’ said Mr. Sloane to Tom, ‘we’re late. We’ve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got to go.’ And then to me: ‘Tell him we couldn’t wait, will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you?’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Tom and I shook hands, the rest of us exchanged a cool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nod and they trotted quickly down the drive, disappearing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under the August foliage just as Gatsby with hat and light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overcoat in hand came out the front door.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Tom was evidently perturbed at Daisy’s running around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alone, for on the following Saturday night he came with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Gatsby’s party. Perhaps his presence gave the evening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its peculiar quality of oppressiveness—it stands out in my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memory from Gatsby’s other parties that summer. There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were the same people, or at least the same sort of people,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same profusion of champagne, the same many-colored,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many-keyed commotion, but I felt an unpleasantness in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air, a pervading harshness that hadn’t been there before. </w:t>
      </w:r>
    </w:p>
    <w:p>
      <w:pPr>
        <w:autoSpaceDN w:val="0"/>
        <w:tabs>
          <w:tab w:pos="4596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111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Or perhaps I had merely grown used to it, grown to accept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West Egg as a world complete in itself, with its own stan-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dards and its own great figures, second to nothing because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had no consciousness of being so, and now I was looking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it again, through Daisy’s eyes. It is invariably saddening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look through new eyes at things upon which you have ex-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pended your own powers of adjustment.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They arrived at twilight and as we strolled out among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sparkling hundreds Daisy’s voice was playing murmurous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tricks in her throat.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‘These things excite me SO,’ she whispered. ‘If you want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kiss me any time during the evening, Nick, just let 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know and I’ll be glad to arrange it for you. Just mention my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name. Or present a green card. I’m giving out green——‘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‘Look around,’ suggested Gatsby.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‘I’m looking around. I’m having a marvelous——‘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must see the faces of many people you’ve heard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about.’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Tom’s arrogant eyes roamed the crowd.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 don’t go around very much,’ he said. ‘In fact I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just thinking I don’t know a soul here.’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‘Perhaps you know that lady.’ Gatsby indicated a gor-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geous, scarcely human orchid of a woman who sat in state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under a white plum tree. Tom and Daisy stared, with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peculiarly unreal feeling that accompanies the recognition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 a hitherto ghostly celebrity of the movies.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‘She’s lovely,’ said Daisy.</w:t>
      </w:r>
    </w:p>
    <w:p>
      <w:pPr>
        <w:autoSpaceDN w:val="0"/>
        <w:autoSpaceDE w:val="0"/>
        <w:widowControl/>
        <w:spacing w:line="240" w:lineRule="exact" w:before="14" w:after="0"/>
        <w:ind w:left="252" w:right="43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‘The man bending over her is her director.’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took them ceremoniously from group to group: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‘Mrs. Buchanan … and Mr. Buchanan——’ After an 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stant’s hesitation he added: ‘the polo player.’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‘Oh no,’ objected Tom quickly, ‘Not me.’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But evidently the sound of it pleased Gatsby for Tom 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mained ‘the polo player’ for the rest of the evening.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‘I’ve never met so many celebrities!’ Daisy exclaimed. ‘I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liked that man—what was his name?—with the sort of blue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nose.’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Gatsby identified him, adding that he was a small pro-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ducer.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‘Well, I liked him anyhow.’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‘I’d a little rather not be the polo player,’ said Tom pleas-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antly, ‘I’d rather look at all these famous people in—in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oblivion.’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Daisy and Gatsby danced. I remember being surprised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by his graceful, conservative fox-trot—I had never seen him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dance before. Then they sauntered over to my house and sat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 the steps for half an hour while at her request I remained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watchfully in the garden: ‘In case there’s a fire or a flood,’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she explained, ‘or any act of God.’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Tom appeared from his oblivion as we were sitting down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supper together. ‘Do you mind if I eat with some people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over here?’ he said. ‘A fellow’s getting off some funny stuff.’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‘Go ahead,’ answered Daisy genially, ‘And if you want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take down any addresses here’s my little gold pencil….’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looked around after a moment and told me the girl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‘common but pretty,’ and I knew that except for the half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hour she’d been alone with Gatsby she wasn’t having a good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time.</w:t>
      </w:r>
    </w:p>
    <w:p>
      <w:pPr>
        <w:autoSpaceDN w:val="0"/>
        <w:tabs>
          <w:tab w:pos="4598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We were at a particularly tipsy table. That was my fault—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Gatsby had been called to the phone and I’d enjoyed these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same people only two weeks before. But what had amused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 then turned septic on the air now.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‘How do you feel, Miss Baedeker?’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girl addressed was trying, unsuccessfully, to slump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against my shoulder. At this inquiry she sat up and opened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her eyes.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massive and lethargic woman, who had been urging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Daisy to play golf with her at the local club tomorrow, spoke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 Miss Baedeker’s defence: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‘Oh, she’s all right now. When she’s had five or six cock-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tails she always starts screaming like that. I tell her she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ought to leave it alone.’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do leave it alone,’ affirmed the accused hollowly.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 heard you yelling, so I said to Doc Civet here: ‘There’s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somebody that needs your help, Doc.’ 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‘She’s much obliged, I’m sure,’ said another friend, with-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out gratitude. ‘But you got her dress all wet when you stuck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her head in the pool.’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‘Anything I hate is to get my head stuck in a pool,’ mum-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bled Miss Baedeker. ‘They almost drowned me once over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New Jersey.’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‘Then you ought to leave it alone,’ countered Doctor Civ-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et.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‘Speak for yourself!’ cried Miss Baedeker violently. ‘Your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hand shakes. I wouldn’t let you operate on me!’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was like that. Almost the last thing I remember was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standing with Daisy and watching the moving picture di-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rector and his Star. They were still under the white plum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tree and their faces were touching except for a pale thin ray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moonlight between. It occurred to me that he had been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very slowly bending toward her all evening to attain this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proximity, and even while I watched I saw him stoop one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ultimate degree and kiss at her cheek.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like her,’ said Daisy, ‘I think she’s lovely.’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the rest offended her—and inarguably, because 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wasn’t a gesture but an emotion. She was appalled by West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Egg, this unprecedented ‘place’ that Broadway had begot-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ten upon a Long Island fishing village—appalled by its raw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vigor that chafed under the old euphemisms and by the too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obtrusive fate that herded its inhabitants along a short cut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from nothing to nothing. She saw something awful in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very simplicity she failed to understand.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sat on the front steps with them while they waited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their car. It was dark here in front: only the bright door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sent ten square feet of light volleying out into the soft black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morning. Sometimes a shadow moved against a dressing-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room blind above, gave way to another shadow, an indefinite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procession of shadows, who rouged and powdered in an 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visible glass.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‘Who is this Gatsby anyhow?’ demanded Tom suddenly. 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1584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‘Some big bootlegger?’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‘Where’d you hear that?’ I inquired.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didn’t hear it. I imagined it. A lot of these newly rich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people are just big bootleggers, you know.’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‘Not Gatsby,’ I said shortly.</w:t>
      </w:r>
    </w:p>
    <w:p>
      <w:pPr>
        <w:autoSpaceDN w:val="0"/>
        <w:tabs>
          <w:tab w:pos="4596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was silent for a moment. The pebbles of the drive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crunched under his feet.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‘Well, he certainly must have strained himself to get this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menagerie together.’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A breeze stirred the grey haze of Daisy’s fur collar.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‘At least they’re more interesting than the people we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know,’ she said with an effort.</w:t>
      </w:r>
    </w:p>
    <w:p>
      <w:pPr>
        <w:autoSpaceDN w:val="0"/>
        <w:autoSpaceDE w:val="0"/>
        <w:widowControl/>
        <w:spacing w:line="240" w:lineRule="exact" w:before="14" w:after="0"/>
        <w:ind w:left="252" w:right="2016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‘You didn’t look so interested.’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‘Well, I was.’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Tom laughed and turned to me.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‘Did you notice Daisy’s face when that girl asked her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put her under a cold shower?’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Daisy began to sing with the music in a husky, rhyth-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mic whisper, bringing out a meaning in each word that 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never had before and would never have again. When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melody rose, her voice broke up sweetly, following it,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way contralto voices have, and each change tipped out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little of her warm human magic upon the air.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‘Lots of people come who haven’t been invited,’ she said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suddenly. ‘That girl hadn’t been invited. They simply force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their way in and he’s too polite to object.’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‘I’d like to know who he is and what he does,’ insisted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Tom. ‘And I think I’ll make a point of finding out.’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can tell you right now,’ she answered. ‘He owned some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drug stores, a lot of drug stores. He built them up himself.’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dilatory limousine came rolling up the drive.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‘Good night, Nick,’ said Daisy.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glance left me and sought the lighted top of the steps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where ‘Three o’Clock in the Morning,’ a neat, sad little waltz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that year, was drifting out the open door. After all, in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very casualness of Gatsby’s party there were romantic pos-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sibilities totally absent from her world. What was it up there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the song that seemed to be calling her back inside? What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would happen now in the dim incalculable hours? Perhaps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some unbelievable guest would arrive, a person infinite-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ly rare and to be marvelled at, some authentically radiant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young girl who with one fresh glance at Gatsby, one mo-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ment of magical encounter, would blot out those five years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 unwavering devotion.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stayed late that night. Gatsby asked me to wait until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free and I lingered in the garden until the inevitable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swimming party had run up, chilled and exalted, from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black beach, until the lights were extinguished in the guest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rooms overhead. When he came down the steps at last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tanned skin was drawn unusually tight on his face, and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eyes were bright and tired.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‘She didn’t like it,’ he said immediately.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‘Of course she did.’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‘She didn’t like it,’ he insisted. ‘She didn’t have a good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time.’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was silent and I guessed at his unutterable depres-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sion.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feel far away from her,’ he said. ‘It’s hard to make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understand.’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 mean about the dance?’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 dance?’ He dismissed all the dances he had given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with a snap of his fingers. ‘Old sport, the dance is unim-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portant.’</w:t>
      </w:r>
    </w:p>
    <w:p>
      <w:pPr>
        <w:autoSpaceDN w:val="0"/>
        <w:tabs>
          <w:tab w:pos="4598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wanted nothing less of Daisy than that she should go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Tom and say: ‘I never loved you.’ After she had obliter-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ated three years with that sentence they could decide upon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more practical measures to be taken. One of them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that, after she was free, they were to go back to Louisville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be married from her house—just as if it were five years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ago.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‘And she doesn’t understand,’ he said. ‘She used to be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able to understand. We’d sit for hours——‘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broke off and began to walk up and down a desolate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path of fruit rinds and discarded favors and crushed flow-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ers.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wouldn’t ask too much of her,’ I ventured. ‘You can’t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repeat the past.’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‘Can’t repeat the past?’ he cried incredulously. ‘Why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course you can!’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looked around him wildly, as if the past were lurk-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here in the shadow of his house, just out of reach of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hand.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‘I’m going to fix everything just the way it was before,’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said, nodding determinedly. ‘She’ll see.’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talked a lot about the past and I gathered that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wanted to recover something, some idea of himself perhaps,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had gone into loving Daisy. His life had been confused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disordered since then, but if he could once return to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certain starting place and go over it all slowly, he could find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out what that thing was….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… One autumn night, five years before, they had been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walking down the street when the leaves were falling, and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they came to a place where there were no trees and the side-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walk was white with moonlight. They stopped here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turned toward each other. Now it was a cool night with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mysterious excitement in it which comes at the two changes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the year. The quiet lights in the houses were humming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out into the darkness and there was a stir and bustle among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stars. Out of the corner of his eye Gatsby saw that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blocks of the sidewalk really formed a ladder and mounted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a secret place above the trees—he could climb to it, if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climbed alone, and once there he could suck on the pap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life, gulp down the incomparable milk of wonder.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heart beat faster and faster as Daisy’s white face came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up to his own. He knew that when he kissed this girl,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forever wed his unutterable visions to her perishable breath,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mind would never romp again like the mind of God. So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waited, listening for a moment longer to the tuning fork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had been struck upon a star. Then he kissed her. At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lips’ touch she blossomed for him like a flower and the 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carnation was complete.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Through all he said, even through his appalling sen-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timentality, I was reminded of something—an elusive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rhythm, a fragment of lost words, that I had heard some-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where a long time ago. For a moment a phrase tried to take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shape in my mouth and my lips parted like a dumb man’s, 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though there was more struggling upon them than a wisp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startled air. But they made no sound and what I had almost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remembered was uncommunicable forever.</w:t>
      </w:r>
    </w:p>
    <w:p>
      <w:pPr>
        <w:autoSpaceDN w:val="0"/>
        <w:tabs>
          <w:tab w:pos="4592" w:val="left"/>
        </w:tabs>
        <w:autoSpaceDE w:val="0"/>
        <w:widowControl/>
        <w:spacing w:line="178" w:lineRule="exact" w:before="72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0"/>
        <w:ind w:left="0" w:right="0"/>
      </w:pPr>
    </w:p>
    <w:p>
      <w:pPr>
        <w:autoSpaceDN w:val="0"/>
        <w:autoSpaceDE w:val="0"/>
        <w:widowControl/>
        <w:spacing w:line="500" w:lineRule="exact" w:before="0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40"/>
        </w:rPr>
        <w:t>Chapter 7</w:t>
      </w:r>
    </w:p>
    <w:p>
      <w:pPr>
        <w:autoSpaceDN w:val="0"/>
        <w:autoSpaceDE w:val="0"/>
        <w:widowControl/>
        <w:spacing w:line="106" w:lineRule="exact" w:before="1266" w:after="0"/>
        <w:ind w:left="206" w:right="0" w:hanging="194"/>
        <w:jc w:val="left"/>
      </w:pPr>
      <w:r>
        <w:rPr>
          <w:rFonts w:ascii="MinionPro" w:hAnsi="MinionPro" w:eastAsia="MinionPro"/>
          <w:b w:val="0"/>
          <w:i w:val="0"/>
          <w:color w:val="000000"/>
          <w:sz w:val="57"/>
        </w:rPr>
        <w:t xml:space="preserve">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night—and, as obscurely as it had begun, his career as Tri-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the lights in his house failed to go on one Saturday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 was when curiosity about Gatsby was at its highest </w:t>
      </w:r>
    </w:p>
    <w:p>
      <w:pPr>
        <w:autoSpaceDN w:val="0"/>
        <w:autoSpaceDE w:val="0"/>
        <w:widowControl/>
        <w:spacing w:line="254" w:lineRule="exact" w:before="0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malchio was over.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Only gradually did I become aware that the automobiles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which turned expectantly into his drive stayed for just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minute and then drove sulkily away. Wondering if he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sick I went over to find out—an unfamiliar butler with a vil-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lainous face squinted at me suspiciously from the door.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‘Is Mr. Gatsby sick?’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‘Nope.’ After a pause he added ‘sir’ in a dilatory, grudg-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ing way.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hadn’t seen him around, and I was rather worried. Tell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him Mr. Carraway came over.’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‘Who?’ he demanded rudely.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‘Carraway.’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‘Carraway. All right, I’ll tell him.’ Abruptly he slammed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door.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My Finn informed me that Gatsby had dismissed every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servant in his house a week ago and replaced them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half a dozen others, who never went into West Egg Village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be bribed by the tradesmen, but ordered moderate sup-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plies over the telephone. The grocery boy reported that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kitchen looked like a pigsty, and the general opinion in the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478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43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village was that the new people weren’t servants at all.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Next day Gatsby called me on the phone.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‘Going away?’ I inquired.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‘No, old sport.’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hear you fired all your servants.’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wanted somebody who wouldn’t gossip. Daisy comes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over quite often—in the afternoons.’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 the whole caravansary had fallen in like a card house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at the disapproval in her eyes.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‘They’re some people Wolfshiem wanted to do some-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thing for. They’re all brothers and sisters. They used to run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 small hotel.’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see.’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was calling up at Daisy’s request—would I come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lunch at her house tomorrow? Miss Baker would be there.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Half an hour later Daisy herself telephoned and seemed 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lieved to find that I was coming. Something was up.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yet I couldn’t believe that they would choose this occasion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 a scene—especially for the rather harrowing scene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Gatsby had outlined in the garden.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next day was broiling, almost the last, certainly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warmest, of the summer. As my train emerged from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tunnel into sunlight, only the hot whistles of the National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Biscuit Company broke the simmering hush at noon.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straw seats of the car hovered on the edge of combustion;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woman next to me perspired delicately for a while into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white shirtwaist, and then, as her newspaper dampened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under her fingers, lapsed despairingly into deep heat with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desolate cry. Her pocket-book slapped to the floor.</w:t>
      </w:r>
    </w:p>
    <w:p>
      <w:pPr>
        <w:autoSpaceDN w:val="0"/>
        <w:tabs>
          <w:tab w:pos="459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‘Oh, my!’ she gasped.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picked it up with a weary bend and handed it back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her, holding it at arm’s length and by the extreme tip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corners to indicate that I had no designs upon it—but ev-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ery one near by, including the woman, suspected me just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same.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‘Hot!’ said the conductor to familiar faces. ‘Some weath-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er! Hot! Hot! Hot! Is it hot enough for you? Is it hot? Is 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… 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My commutation ticket came back to me with a dark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stain from his hand. That any one should care in this heat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whose flushed lips he kissed, whose head made damp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pajama pocket over his heart!</w:t>
      </w:r>
    </w:p>
    <w:p>
      <w:pPr>
        <w:autoSpaceDN w:val="0"/>
        <w:autoSpaceDE w:val="0"/>
        <w:widowControl/>
        <w:spacing w:line="240" w:lineRule="exact" w:before="14" w:after="0"/>
        <w:ind w:left="12" w:right="22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… Through the hall of the Buchanans’ house blew a faint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wind, carrying the sound of the telephone bell out to Gatsby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me as we waited at the door.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‘The master’s body!’ roared the butler into the mouth-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piece. ‘I’m sorry, madame, but we can’t furnish it—it’s far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too hot to touch this noon!’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What he really said was: ‘Yes … yes … I’ll see.’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set down the receiver and came toward us, glistening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slightly, to take our stiff straw hats.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‘Madame expects you in the salon!’ he cried, needless-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ly indicating the direction. In this heat every extra gesture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 an affront to the common store of life.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room, shadowed well with awnings, was dark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cool. Daisy and Jordan lay upon an enormous couch, like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silver idols, weighing down their own white dresses against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singing breeze of the fans.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‘We can’t move,’ they said together.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Jordan’s fingers, powdered white over their tan, rested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for a moment in mine.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‘And Mr. Thomas Buchanan, the athlete?’ I inquired.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Simultaneously I heard his voice, gruff, muffled, husky,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at the hall telephone.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Gatsby stood in the center of the crimson carpet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gazed around with fascinated eyes. Daisy watched him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laughed, her sweet, exciting laugh; a tiny gust of powder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rose from her bosom into the air.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 rumor is,’ whispered Jordan, ‘that that’s Tom’s girl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on the telephone.’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We were silent. The voice in the hall rose high with an-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noyance. ‘Very well, then, I won’t sell you the car at all….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I’m under no obligations to you at all…. And as for your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bothering me about it at lunch time I won’t stand that 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all!’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‘Holding down the receiver,’ said Daisy cynically.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‘No, he’s not,’ I assured her. ‘It’s a bona fide deal. I happen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know about it.’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Tom flung open the door, blocked out its space for a mo-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ment with his thick body, and hurried into the room.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‘Mr. Gatsby!’ He put out his broad, flat hand with well-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concealed dislike. ‘I’m glad to see you, sir…. Nick….’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‘Make us a cold drink,’ cried Daisy.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he left the room again she got up and went over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Gatsby and pulled his face down kissing him on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mouth.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‘You know I love you,’ she murmured.</w:t>
      </w:r>
    </w:p>
    <w:p>
      <w:pPr>
        <w:autoSpaceDN w:val="0"/>
        <w:tabs>
          <w:tab w:pos="4590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‘You forget there’s a lady present,’ said Jordan.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Daisy looked around doubtfully.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 kiss Nick too.’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 a low, vulgar girl!’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don’t care!’ cried Daisy and began to clog on the brick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fireplace. Then she remembered the heat and sat down guilt-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ily on the couch just as a freshly laundered nurse leading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little girl came into the room.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‘Bles-sed pre-cious,’ she crooned, holding out her arms. 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‘Come to your own mother that loves you.’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child, relinquished by the nurse, rushed across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room and rooted shyly into her mother’s dress.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 Bles-sed pre-cious! Did mother get powder on your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old yellowy hair? Stand up now, and say How-de-do.’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Gatsby and I in turn leaned down and took the small 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luctant hand. Afterward he kept looking at the child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surprise. I don’t think he had ever really believed in its ex-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istence before.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got dressed before luncheon,’ said the child, turning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eagerly to Daisy.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‘That’s because your mother wanted to show you off.’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face bent into the single wrinkle of the small white neck. 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‘You dream, you. You absolute little dream.’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‘Yes,’ admitted the child calmly. ‘Aunt Jordan’s got on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white dress too.’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‘How do you like mother’s friends?’ Daisy turned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around so that she faced Gatsby. ‘Do you think they’re pret-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ty?’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‘Where’s Daddy?’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‘She doesn’t look like her father,’ explained Daisy. ‘She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looks like me. She’s got my hair and shape of the face.’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Daisy sat back upon the couch. The nurse took a step for-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ward and held out her hand.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‘Come, Pammy.’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‘Goodbye, sweetheart!’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a reluctant backward glance the well-disciplined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child held to her nurse’s hand and was pulled out the door,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just as Tom came back, preceding four gin rickeys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clicked full of ice.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Gatsby took up his drink.</w:t>
      </w:r>
    </w:p>
    <w:p>
      <w:pPr>
        <w:autoSpaceDN w:val="0"/>
        <w:autoSpaceDE w:val="0"/>
        <w:widowControl/>
        <w:spacing w:line="240" w:lineRule="exact" w:before="14" w:after="0"/>
        <w:ind w:left="240" w:right="144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‘They certainly look cool,’ he said, with visible tension.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We drank in long greedy swallows.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 read somewhere that the sun’s getting hotter ev-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ery year,’ said Tom genially. ‘It seems that pretty soon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earth’s going to fall into the sun—or wait a minute—it’s just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opposite—the sun’s getting colder every year.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‘Come outside,’ he suggested to Gatsby, ‘I’d like you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have a look at the place.’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went with them out to the veranda. On the green Sound,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stagnant in the heat, one small sail crawled slowly toward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fresher sea. Gatsby’s eyes followed it momentarily;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raised his hand and pointed across the bay.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‘I’m right across from you.’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‘So you are.’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Our eyes lifted over the rosebeds and the hot lawn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weedy refuse of the dog days along shore. Slowly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white wings of the boat moved against the blue cool limit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sky. Ahead lay the scalloped ocean and the abounding </w:t>
      </w:r>
    </w:p>
    <w:p>
      <w:pPr>
        <w:autoSpaceDN w:val="0"/>
        <w:tabs>
          <w:tab w:pos="4588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blessed isles.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‘There’s sport for you,’ said Tom, nodding. ‘I’d like to be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out there with him for about an hour.’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 had luncheon in the dining-room, darkened, too,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against the heat, and drank down nervous gayety with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cold ale.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‘What’ll we do with ourselves this afternoon,’ cried Dai-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sy, ‘and the day after that, and the next thirty years?’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‘Don’t be morbid,’ Jordan said. ‘Life starts all over again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when it gets crisp in the fall.’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‘But it’s so hot,’ insisted Daisy, on the verge of tears, ‘And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everything’s so confused. Let’s all go to town!’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voice struggled on through the heat, beating against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it, moulding its senselessness into forms.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‘I’ve heard of making a garage out of a stable,’ Tom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saying to Gatsby, ‘but I’m the first man who ever made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stable out of a garage.’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‘Who wants to go to town?’ demanded Daisy insistently.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Gatsby’s eyes floated toward her. ‘Ah,’ she cried, ‘you look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so cool.’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Their eyes met, and they stared together at each other,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alone in space. With an effort she glanced down at the ta-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ble.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‘You always look so cool,’ she repeated.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had told him that she loved him, and Tom Buchanan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saw. He was astounded. His mouth opened a little and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looked at Gatsby and then back at Daisy as if he had just rec-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ognized her as some one he knew a long time ago.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resemble the advertisement of the man,’ she went on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innocently. ‘You know the advertisement of the man——‘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‘All right,’ broke in Tom quickly, ‘I’m perfectly willing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go to town. Come on—we’re all going to town.’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got up, his eyes still flashing between Gatsby and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wife. No one moved.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‘Come on!’ His temper cracked a little. ‘What’s the mat-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ter, anyhow? If we’re going to town let’s start.’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hand, trembling with his effort at self control, bore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his lips the last of his glass of ale. Daisy’s voice got us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our feet and out on to the blazing gravel drive.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‘Are we just going to go?’ she objected. ‘Like this? Aren’t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we going to let any one smoke a cigarette first?’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‘Everybody smoked all through lunch.’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‘Oh, let’s have fun,’ she begged him. ‘It’s too hot to fuss.’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didn’t answer.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‘Have it your own way,’ she said. ‘Come on, Jordan.’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They went upstairs to get ready while we three men stood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 shuffling the hot pebbles with our feet. A silver curve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the moon hovered already in the western sky. Gatsby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started to speak, changed his mind, but not before Tom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wheeled and faced him expectantly.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‘Have you got your stables here?’ asked Gatsby with 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effort.</w:t>
      </w:r>
    </w:p>
    <w:p>
      <w:pPr>
        <w:autoSpaceDN w:val="0"/>
        <w:autoSpaceDE w:val="0"/>
        <w:widowControl/>
        <w:spacing w:line="240" w:lineRule="exact" w:before="14" w:after="0"/>
        <w:ind w:left="240" w:right="115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‘About a quarter of a mile down the road.’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‘Oh.’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A pause.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don’t see the idea of going to town,’ broke out Tom sav-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agely. ‘Women get these notions in their heads——‘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‘Shall we take anything to drink?’ called Daisy from an </w:t>
      </w:r>
    </w:p>
    <w:p>
      <w:pPr>
        <w:autoSpaceDN w:val="0"/>
        <w:tabs>
          <w:tab w:pos="4590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upper window.</w:t>
      </w: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center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‘I’ll get some whiskey,’ answered Tom. He went inside.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Gatsby turned to me rigidly: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can’t say anything in his house, old sport.’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‘She’s got an indiscreet voice,’ I remarked. ‘It’s full of—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I hesitated.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‘Her voice is full of money,’ he said suddenly.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was it. I’d never understood before. It was full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money—that was the inexhaustible charm that rose and fell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it, the jingle of it, the cymbals’ song of it…. High in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white palace the king’s daughter, the golden girl….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Tom came out of the house wrapping a quart bottle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towel, followed by Daisy and Jordan wearing small tight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hats of metallic cloth and carrying light capes over their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arms.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‘Shall we all go in my car?’ suggested Gatsby. He felt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hot, green leather of the seat. ‘I ought to have left it in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shade.’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‘Is it standard shift?’ demanded Tom.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‘Yes.’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‘Well, you take my coupé and let me drive your car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town.’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suggestion was distasteful to Gatsby.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 don’t think there’s much gas,’ he objected.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‘Plenty of gas,’ said Tom boisterously. He looked at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gauge. ‘And if it runs out I can stop at a drug store. You can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buy anything at a drug store nowadays.’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A pause followed this apparently pointless remark. Dai-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sy looked at Tom frowning and an indefinable expression,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once definitely unfamiliar and vaguely recognizable, as if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had only heard it described in words, passed over Gatsby’s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face.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‘Come on, Daisy,’ said Tom, pressing her with his hand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toward Gatsby’s car. ‘I’ll take you in this circus wagon.’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opened the door but she moved out from the circle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 his arm.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 take Nick and Jordan. We’ll follow you in the cou-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pé.’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walked close to Gatsby, touching his coat with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hand. Jordan and Tom and I got into the front seat of Gats-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by’s car, Tom pushed the unfamiliar gears tentatively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 shot off into the oppressive heat leaving them out of sight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behind.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‘Did you see that?’ demanded Tom.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‘See what?’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looked at me keenly, realizing that Jordan and I must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have known all along.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think I’m pretty dumb, don’t you?’ he suggested.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‘Perhaps I am, but I have a—almost a second sight, some-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times, that tells me what to do. Maybe you don’t believe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that, but science——‘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paused. The immediate contingency overtook him,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pulled him back from the edge of the theoretical abyss.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‘I’ve made a small investigation of this fellow,’ he contin-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ued. ‘I could have gone deeper if I’d known——‘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‘Do you mean you’ve been to a medium?’ inquired Jor-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dan humorously.</w:t>
      </w:r>
    </w:p>
    <w:p>
      <w:pPr>
        <w:autoSpaceDN w:val="0"/>
        <w:tabs>
          <w:tab w:pos="458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‘What?’ Confused, he stared at us as we laughed. ‘A me-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dium?’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‘About Gatsby.’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‘About Gatsby! No, I haven’t. I said I’d been making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small investigation of his past.’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‘And you found he was an Oxford man,’ said Jordan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helpfully.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‘An Oxford man!’ He was incredulous. ‘Like hell he is! 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He wears a pink suit.’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‘Nevertheless he’s an Oxford man.’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‘Oxford, New Mexico,’ snorted Tom contemptuously, ‘or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something like that.’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‘Listen, Tom. If you’re such a snob, why did you invite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him to lunch?’ demanded Jordan crossly.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‘Daisy invited him; she knew him before we were mar-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ried—God knows where!’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 were all irritable now with the fading ale and, aware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it, we drove for a while in silence. Then as Doctor T. J.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Eckleburg’s faded eyes came into sight down the road, I 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membered Gatsby’s caution about gasoline.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‘We’ve got enough to get us to town,’ said Tom.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‘But there’s a garage right here,’ objected Jordan. ‘I don’t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want to get stalled in this baking heat.’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Tom threw on both brakes impatiently and we slid to 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abrupt dusty stop under Wilson’s sign. After a moment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proprietor emerged from the interior of his establishment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gazed hollow-eyed at the car.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‘Let’s have some gas!’ cried Tom roughly. ‘What do you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think we stopped for—to admire the view?’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‘I’m sick,’ said Wilson without moving. ‘I been sick all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day.’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‘What’s the matter?’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‘I’m all run down.’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‘Well, shall I help myself?’ Tom demanded. ‘You sound-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ed well enough on the phone.’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an effort Wilson left the shade and support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doorway and, breathing hard, unscrewed the cap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tank. In the sunlight his face was green.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didn’t mean to interrupt your lunch,’ he said. ‘But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need money pretty bad and I was wondering what you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going to do with your old car.’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‘How do you like this one?’ inquired Tom. ‘I bought 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last week.’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‘It’s a nice yellow one,’ said Wilson, as he strained at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handle.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‘Like to buy it?’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‘Big chance,’ Wilson smiled faintly. ‘No, but I could make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some money on the other.’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 do you want money for, all of a sudden?’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‘I’ve been here too long. I want to get away. My wife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 want to go west.’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‘Your wife does!’ exclaimed Tom, startled.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‘She’s been talking about it for ten years.’ He rested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moment against the pump, shading his eyes. ‘And now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she’s going whether she wants to or not. I’m going to get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her away.’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coupé flashed by us with a flurry of dust and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flash of a waving hand.</w:t>
      </w:r>
    </w:p>
    <w:p>
      <w:pPr>
        <w:autoSpaceDN w:val="0"/>
        <w:tabs>
          <w:tab w:pos="460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‘What do I owe you?’ demanded Tom harshly.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just got wised up to something funny the last two days,’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remarked Wilson. ‘That’s why I want to get away. That’s why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 been bothering you about the car.’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 do I owe you?’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‘Dollar twenty.’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relentless beating heat was beginning to confuse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 and I had a bad moment there before I realized that so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far his suspicions hadn’t alighted on Tom. He had discov-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ered that Myrtle had some sort of life apart from him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another world and the shock had made him physically sick.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stared at him and then at Tom, who had made a parallel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discovery less than an hour before—and it occurred to 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there was no difference between men, in intelligence 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race, so profound as the difference between the sick and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well. Wilson was so sick that he looked guilty, unforgivably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guilty—as if he had just got some poor girl with child.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‘I’ll let you have that car,’ said Tom. ‘I’ll send it over to-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morrow afternoon.’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locality was always vaguely disquieting, even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broad glare of afternoon, and now I turned my head 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though I had been warned of something behind. Over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ashheaps the giant eyes of Doctor T. J. Eckleburg kept their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vigil but I perceived, after a moment, that other eyes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regarding us with peculiar intensity from less than twenty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feet away.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one of the windows over the garage the curtains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been moved aside a little and Myrtle Wilson was peering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down at the car. So engrossed was she that she had no con-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sciousness of being observed and one emotion after another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crept into her face like objects into a slowly developing pic-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ture. Her expression was curiously familiar—it was 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expression I had often seen on women’s faces but on Myrtle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Wilson’s face it seemed purposeless and inexplicable until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realized that her eyes, wide with jealous terror, were fixed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not on Tom, but on Jordan Baker, whom she took to be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wife.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 is no confusion like the confusion of a simple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mind, and as we drove away Tom was feeling the hot whips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panic. His wife and his mistress, until an hour ago secure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inviolate, were slipping precipitately from his control.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Instinct made him step on the accelerator with the double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purpose of overtaking Daisy and leaving Wilson behind,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we sped along toward Astoria at fifty miles an hour,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until, among the spidery girders of the elevated, we came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sight of the easygoing blue coupé.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‘Those big movies around Fiftieth Street are cool,’ sug-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gested Jordan. ‘I love New York on summer afternoons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when every one’s away. There’s something very sensuous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about it—overripe, as if all sorts of funny fruits were going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fall into your hands.’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word ‘sensuous’ had the effect of further disquieting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Tom but before he could invent a protest the coupé came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 stop and Daisy signalled us to draw up alongside.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‘Where are we going?’ she cried.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‘How about the movies?’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‘It’s so hot,’ she complained. ‘You go. We’ll ride around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meet you after.’ With an effort her wit rose faintly, </w:t>
      </w:r>
    </w:p>
    <w:p>
      <w:pPr>
        <w:autoSpaceDN w:val="0"/>
        <w:tabs>
          <w:tab w:pos="4598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‘We’ll meet you on some corner. I’ll be the man smoking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two cigarettes.’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 can’t argue about it here,’ Tom said impatiently as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truck gave out a cursing whistle behind us. ‘You follow 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the south side of Central Park, in front of the Plaza.’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Several times he turned his head and looked back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their car, and if the traffic delayed them he slowed up until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they came into sight. I think he was afraid they would dart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down a side street and out of his life forever.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they didn’t. And we all took the less explicable step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 engaging the parlor of a suite in the Plaza Hotel.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prolonged and tumultuous argument that ended by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herding us into that room eludes me, though I have a sharp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physical memory that, in the course of it, my underwear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kept climbing like a damp snake around my legs and 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termittent beads of sweat raced cool across my back.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notion originated with Daisy’s suggestion that we hire five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bathrooms and take cold baths, and then assumed more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tangible form as ‘a place to have a mint julep.’ Each of us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said over and over that it was a ‘crazy idea’—we all talked 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once to a baffled clerk and thought, or pretended to think,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that we were being very funny….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The room was large and stifling, and, though it was al-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ready four o’clock, opening the windows admitted only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gust of hot shrubbery from the Park. Daisy went to the mir-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ror and stood with her back to us, fixing her hair.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‘It’s a swell suite,’ whispered Jordan respectfully and ev-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ery one laughed.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‘Open another window,’ commanded Daisy, without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turning around.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‘There aren’t any more.’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‘Well, we’d better telephone for an axe——‘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‘The thing to do is to forget about the heat,’ said Tom im-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patiently. ‘You make it ten times worse by crabbing about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unrolled the bottle of whiskey from the towel and put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it on the table.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‘Why not let her alone, old sport?’ remarked Gatsby. 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‘You’re the one that wanted to come to town.’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 was a moment of silence. The telephone book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slipped from its nail and splashed to the floor, whereup-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 Jordan whispered ‘Excuse me’—but this time no one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laughed.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‘I’ll pick it up,’ I offered.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‘I’ve got it.’ Gatsby examined the parted string, mut-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tered ‘Hum!’ in an interested way, and tossed the book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 chair.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‘That’s a great expression of yours, isn’t it?’ said Tom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sharply.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 is?’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‘All this ‘old sport’ business. Where’d you pick that up?’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‘Now see here, Tom,’ said Daisy, turning around from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mirror, ‘if you’re going to make personal remarks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won’t stay here a minute. Call up and order some ice for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mint julep.’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As Tom took up the receiver the compressed heat ex-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ploded into sound and we were listening to the portentous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chords of Mendelssohn’s Wedding March from the ball-</w:t>
      </w:r>
    </w:p>
    <w:p>
      <w:pPr>
        <w:autoSpaceDN w:val="0"/>
        <w:tabs>
          <w:tab w:pos="4600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room below.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‘Imagine marrying anybody in this heat!’ cried Jordan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dismally.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‘Still—I was married in the middle of June,’ Daisy 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membered, ‘Louisville in June! Somebody fainted. Who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 it fainted, Tom?’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‘Biloxi,’ he answered shortly.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 man named Biloxi. ‘Blocks’ Biloxi, and he made box-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es—that’s a fact—and he was from Biloxi, Tennessee.’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‘They carried him into my house,’ appended Jordan,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‘because we lived just two doors from the church. And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stayed three weeks, until Daddy told him he had to get out.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day after he left Daddy died.’ After a moment she added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if she might have sounded irreverent, ‘There wasn’t any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connection.’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used to know a Bill Biloxi from Memphis,’ I 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marked.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‘That was his cousin. I knew his whole family history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before he left. He gave me an aluminum putter that I use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today.’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music had died down as the ceremony began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now a long cheer floated in at the window, followed by 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termittent cries of ‘Yea—ea—ea!’ and finally by a burst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jazz as the dancing began.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‘We’re getting old,’ said Daisy. ‘If we were young we’d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rise and dance.’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‘Remember Biloxi,’ Jordan warned her. ‘Where’d you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know him, Tom?’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‘Biloxi?’ He concentrated with an effort. ‘I didn’t know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him. He was a friend of Daisy’s.’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‘He was not,’ she denied. ‘I’d never seen him before.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came down in the private car.’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‘Well, he said he knew you. He said he was raised in Lou-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isville. Asa Bird brought him around at the last minute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asked if we had room for him.’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Jordan smiled.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‘He was probably bumming his way home. He told me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 president of your class at Yale.’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Tom and I looked at each other blankly.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‘BilOxi?’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‘First place, we didn’t have any president——‘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Gatsby’s foot beat a short, restless tattoo and Tom eyed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him suddenly.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‘By the way, Mr. Gatsby, I understand you’re an Oxford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man.’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‘Not exactly.’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‘Oh, yes, I understand you went to Oxford.’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‘Yes—I went there.’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A pause. Then Tom’s voice, incredulous and insulting: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must have gone there about the time Biloxi went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New Haven.’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Another pause. A waiter knocked and came in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crushed mint and ice but the silence was unbroken by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‘Thank you’ and the soft closing of the door. This tremen-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dous detail was to be cleared up at last.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 told you I went there,’ said Gatsby.</w:t>
      </w:r>
    </w:p>
    <w:p>
      <w:pPr>
        <w:autoSpaceDN w:val="0"/>
        <w:autoSpaceDE w:val="0"/>
        <w:widowControl/>
        <w:spacing w:line="240" w:lineRule="exact" w:before="14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 heard you, but I’d like to know when.’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‘It was in nineteen-nineteen, I only stayed five months. </w:t>
      </w:r>
    </w:p>
    <w:p>
      <w:pPr>
        <w:autoSpaceDN w:val="0"/>
        <w:tabs>
          <w:tab w:pos="4600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That’s why I can’t really call myself an Oxford man.’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Tom glanced around to see if we mirrored his unbelief.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But we were all looking at Gatsby.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‘It was an opportunity they gave to some of the officers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after the Armistice,’ he continued. ‘We could go to any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universities in England or France.’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wanted to get up and slap him on the back. I had one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 those renewals of complete faith in him that I’d experi-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enced before.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Daisy rose, smiling faintly, and went to the table.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‘Open the whiskey, Tom,’ she ordered. ‘And I’ll make you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mint julep. Then you won’t seem so stupid to yourself…. 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Look at the mint!’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‘Wait a minute,’ snapped Tom, ‘I want to ask Mr. Gatsby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one more question.’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‘Go on,’ Gatsby said politely.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‘What kind of a row are you trying to cause in my house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anyhow?’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They were out in the open at last and Gatsby was con-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tent.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‘He isn’t causing a row.’ Daisy looked desperately from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one to the other. ‘You’re causing a row. Please have a little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self control.’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‘Self control!’ repeated Tom incredulously. ‘I suppose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latest thing is to sit back and let Mr. Nobody from Nowhere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make love to your wife. Well, if that’s the idea you can count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 out…. Nowadays people begin by sneering at family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life and family institutions and next they’ll throw every-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thing overboard and have intermarriage between black and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white.’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Flushed with his impassioned gibberish he saw himself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standing alone on the last barrier of civilization.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‘We’re all white here,’ murmured Jordan.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know I’m not very popular. I don’t give big parties.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suppose you’ve got to make your house into a pigsty in or-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der to have any friends—in the modern world.’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Angry as I was, as we all were, I was tempted to laugh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whenever he opened his mouth. The transition from liber-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tine to prig was so complete.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‘I’ve got something to tell YOU, old sport,——’ began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Gatsby. But Daisy guessed at his intention.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‘Please don’t!’ she interrupted helplessly. ‘Please let’s all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go home. Why don’t we all go home?’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‘That’s a good idea.’ I got up. ‘Come on, Tom. Nobody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wants a drink.’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want to know what Mr. Gatsby has to tell me.’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‘Your wife doesn’t love you,’ said Gatsby. ‘She’s never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loved you. She loves me.’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 must be crazy!’ exclaimed Tom automatically.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Gatsby sprang to his feet, vivid with excitement.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‘She never loved you, do you hear?’ he cried. ‘She only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married you because I was poor and she was tired of wait-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for me. It was a terrible mistake, but in her heart she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never loved any one except me!’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At this point Jordan and I tried to go but Tom and Gats-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by insisted with competitive firmness that we remain—as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though neither of them had anything to conceal and 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would be a privilege to partake vicariously of their emo-</w:t>
      </w:r>
    </w:p>
    <w:p>
      <w:pPr>
        <w:autoSpaceDN w:val="0"/>
        <w:tabs>
          <w:tab w:pos="4594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tions.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‘Sit down Daisy.’ Tom’s voice groped unsuccessfully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paternal note. ‘What’s been going on? I want to hear all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about it.’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told you what’s been going on,’ said Gatsby. ‘Going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for five years—and you didn’t know.’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Tom turned to Daisy sharply.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‘You’ve been seeing this fellow for five years?’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‘Not seeing,’ said Gatsby. ‘No, we couldn’t meet. But both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us loved each other all that time, old sport, and you didn’t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know. I used to laugh sometimes—‘but there was no laugh-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ter in his eyes, ‘to think that you didn’t know.’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‘Oh—that’s all.’ Tom tapped his thick fingers together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like a clergyman and leaned back in his chair.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‘You’re crazy!’ he exploded. ‘I can’t speak about what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happened five years ago, because I didn’t know Daisy then—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I’ll be damned if I see how you got within a mile of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unless you brought the groceries to the back door. But all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rest of that’s a God Damned lie. Daisy loved me when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she married me and she loves me now.’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‘No,’ said Gatsby, shaking his head.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‘She does, though. The trouble is that sometimes she gets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foolish ideas in her head and doesn’t know what she’s do-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ing.’ He nodded sagely. ‘And what’s more, I love Daisy too.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Once in a while I go off on a spree and make a fool of my-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self, but I always come back, and in my heart I love her all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time.’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‘You’re revolting,’ said Daisy. She turned to me, and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voice, dropping an octave lower, filled the room with thrill-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scorn: ‘Do you know why we left Chicago? I’m surprised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that they didn’t treat you to the story of that little spree.’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Gatsby walked over and stood beside her.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‘Daisy, that’s all over now,’ he said earnestly. ‘It doesn’t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matter any more. Just tell him the truth—that you never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loved him—and it’s all wiped out forever.’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looked at him blindly. ‘Why,—how could I love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him—possibly?’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 never loved him.’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hesitated. Her eyes fell on Jordan and me with a sort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 appeal, as though she realized at last what she was do-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ing—and as though she had never, all along, intended doing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anything at all. But it was done now. It was too late.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never loved him,’ she said, with perceptible reluc-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tance.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‘Not at Kapiolani?’ demanded Tom suddenly.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From the ballroom beneath, muffled and suffocating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chords were drifting up on hot waves of air.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‘Not that day I carried you down from the Punch Bowl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keep your shoes dry?’ There was a husky tenderness in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tone. ‘… Daisy?’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‘Please don’t.’ Her voice was cold, but the rancour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gone from it. She looked at Gatsby. ‘There, Jay,’ she said—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her hand as she tried to light a cigarette was trembling.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Suddenly she threw the cigarette and the burning match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carpet.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‘Oh, you want too much!’ she cried to Gatsby. ‘I love you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now—isn’t that enough? I can’t help what’s past.’ She began </w:t>
      </w:r>
    </w:p>
    <w:p>
      <w:pPr>
        <w:autoSpaceDN w:val="0"/>
        <w:tabs>
          <w:tab w:pos="4588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to sob helplessly. ‘I did love him once—but I loved you too.’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Gatsby’s eyes opened and closed.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‘You loved me TOO?’ he repeated.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‘Even that’s a lie,’ said Tom savagely. ‘She didn’t know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you were alive. Why,—there’re things between Daisy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 that you’ll never know, things that neither of us can ever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forget.’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words seemed to bite physically into Gatsby.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want to speak to Daisy alone,’ he insisted. ‘She’s all ex-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cited now——‘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‘Even alone I can’t say I never loved Tom,’ she admitted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 a pitiful voice. ‘It wouldn’t be true.’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‘Of course it wouldn’t,’ agreed Tom.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She turned to her husband.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‘As if it mattered to you,’ she said.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‘Of course it matters. I’m going to take better care of you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from now on.’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 don’t understand,’ said Gatsby, with a touch of pan-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ic. ‘You’re not going to take care of her any more.’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‘I’m not?’ Tom opened his eyes wide and laughed.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could afford to control himself now. ‘Why’s that?’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‘Daisy’s leaving you.’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‘Nonsense.’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am, though,’ she said with a visible effort.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‘She’s not leaving me!’ Tom’s words suddenly leaned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down over Gatsby. ‘Certainly not for a common swindler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who’d have to steal the ring he put on her finger.’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won’t stand this!’ cried Daisy. ‘Oh, please let’s get out.’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‘Who are you, anyhow?’ broke out Tom. ‘You’re one of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bunch that hangs around with Meyer Wolfshiem—that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much I happen to know. I’ve made a little investigation into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your affairs—and I’ll carry it further tomorrow.’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can suit yourself about that, old sport.’ said Gatsby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steadily.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found out what your ‘drug stores’ were.’ He turned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us and spoke rapidly. ‘He and this Wolfshiem bought up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lot of side-street drug stores here and in Chicago and sold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grain alcohol over the counter. That’s one of his little stunts.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picked him for a bootlegger the first time I saw him and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wasn’t far wrong.’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‘What about it?’ said Gatsby politely. ‘I guess your friend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Walter Chase wasn’t too proud to come in on it.’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‘And you left him in the lurch, didn’t you? You let him go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jail for a month over in New Jersey. God! You ought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hear Walter on the subject of YOU.’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‘He came to us dead broke. He was very glad to pick up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some money, old sport.’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‘Don’t you call me ‘old sport’!’ cried Tom. Gatsby said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nothing. ‘Walter could have you up on the betting laws too,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but Wolfshiem scared him into shutting his mouth.’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unfamiliar yet recognizable look was back again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Gatsby’s face.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‘That drug store business was just small change,’ con-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tinued Tom slowly, ‘but you’ve got something on now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Walter’s afraid to tell me about.’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glanced at Daisy who was staring terrified between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Gatsby and her husband and at Jordan who had begun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balance an invisible but absorbing object on the tip of her </w:t>
      </w:r>
    </w:p>
    <w:p>
      <w:pPr>
        <w:autoSpaceDN w:val="0"/>
        <w:tabs>
          <w:tab w:pos="4586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20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chin. Then I turned back to Gatsby—and was startled 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expression. He looked—and this is said in all contempt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 the babbled slander of his garden—as if he had ‘killed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man.’ For a moment the set of his face could be described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just that fantastic way.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It passed, and he began to talk excitedly to Daisy, deny-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everything, defending his name against accusations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not been made. But with every word she was drawing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further and further into herself, so he gave that up and only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dead dream fought on as the afternoon slipped away,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trying to touch what was no longer tangible, struggling un-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happily, undespairingly, toward that lost voice across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room.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The voice begged again to go.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‘PLEASE, Tom! I can’t stand this any more.’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Her frightened eyes told that whatever intentions, what-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ever courage she had had, were definitely gone.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 two start on home, Daisy,’ said Tom. ‘In Mr. Gats-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by’s car.’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looked at Tom, alarmed now, but he insisted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magnanimous scorn.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‘Go on. He won’t annoy you. I think he realizes that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presumptuous little flirtation is over.’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They were gone, without a word, snapped out, made ac-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cidental, isolated, like ghosts even from our pity.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After a moment Tom got up and began wrapping the un-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opened bottle of whiskey in the towel.</w:t>
      </w:r>
    </w:p>
    <w:p>
      <w:pPr>
        <w:autoSpaceDN w:val="0"/>
        <w:autoSpaceDE w:val="0"/>
        <w:widowControl/>
        <w:spacing w:line="240" w:lineRule="exact" w:before="14" w:after="0"/>
        <w:ind w:left="252" w:right="115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‘Want any of this stuff? Jordan? … Nick?’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 didn’t answer.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‘Nick?’ He asked again.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‘Want any?’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 … I just remembered that today’s my birthday.’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I was thirty. Before me stretched the portentous menac-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ing road of a new decade.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was seven o’clock when we got into the coupé with him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started for Long Island. Tom talked incessantly, exult-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and laughing, but his voice was as remote from Jordan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me as the foreign clamor on the sidewalk or the tumult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the elevated overhead. Human sympathy has its limits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we were content to let all their tragic arguments fade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the city lights behind. Thirty—the promise of a decade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 loneliness, a thinning list of single men to know, a thin-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ning brief-case of enthusiasm, thinning hair. But there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Jordan beside me who, unlike Daisy, was too wise ever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carry well-forgotten dreams from age to age. As we passed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over the dark bridge her wan face fell lazily against my coat’s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shoulder and the formidable stroke of thirty died away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reassuring pressure of her hand.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So we drove on toward death through the cooling twi-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light.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The young Greek, Michaelis, who ran the coffee joint be-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side the ashheaps was the principal witness at the inquest.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had slept through the heat until after five, when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strolled over to the garage and found George Wilson sick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office—really sick, pale as his own pale hair and shaking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all over. Michaelis advised him to go to bed but Wilson 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fused, saying that he’d miss a lot of business if he did. While </w:t>
      </w:r>
    </w:p>
    <w:p>
      <w:pPr>
        <w:autoSpaceDN w:val="0"/>
        <w:tabs>
          <w:tab w:pos="4588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neighbor was trying to persuade him a violent racket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broke out overhead.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‘I’ve got my wife locked in up there,’ explained Wilson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calmly. ‘She’s going to stay there till the day after tomorrow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then we’re going to move away.’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Michaelis was astonished; they had been neighbors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four years and Wilson had never seemed faintly capable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such a statement. Generally he was one of these worn-out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men: when he wasn’t working he sat on a chair in the door-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way and stared at the people and the cars that passed along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road. When any one spoke to him he invariably laughed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an agreeable, colorless way. He was his wife’s man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not his own.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So naturally Michaelis tried to find out what had hap-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pened, but Wilson wouldn’t say a word—instead he began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throw curious, suspicious glances at his visitor and ask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him what he’d been doing at certain times on certain days.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Just as the latter was getting uneasy some workmen came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past the door bound for his restaurant and Michaelis took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opportunity to get away, intending to come back later.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he didn’t. He supposed he forgot to, that’s all. When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came outside again a little after seven he was reminded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conversation because he heard Mrs. Wilson’s voice, loud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scolding, downstairs in the garage.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‘Beat me!’ he heard her cry. ‘Throw me down and beat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me, you dirty little coward!’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moment later she rushed out into the dusk, waving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hands and shouting; before he could move from his door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business was over.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‘death car’ as the newspapers called it, didn’t stop;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came out of the gathering darkness, wavered tragically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 a moment and then disappeared around the next bend.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Michaelis wasn’t even sure of its color—he told the first po-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liceman that it was light green. The other car, the one going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toward New York, came to rest a hundred yards beyond,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its driver hurried back to where Myrtle Wilson, her life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violently extinguished, knelt in the road and mingled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thick, dark blood with the dust.</w:t>
      </w:r>
    </w:p>
    <w:p>
      <w:pPr>
        <w:autoSpaceDN w:val="0"/>
        <w:autoSpaceDE w:val="0"/>
        <w:widowControl/>
        <w:spacing w:line="240" w:lineRule="exact" w:before="14" w:after="0"/>
        <w:ind w:left="0" w:right="22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Michaelis and this man reached her first but when they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torn open her shirtwaist still damp with perspiration,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they saw that her left breast was swinging loose like a flap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there was no need to listen for the heart beneath.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mouth was wide open and ripped at the corners as though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had choked a little in giving up the tremendous vitality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she had stored so long.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 saw the three or four automobiles and the crowd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when we were still some distance away.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‘Wreck!’ said Tom. ‘That’s good. Wilson’ll have a little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business at last.’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slowed down, but still without any intention of stop-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ping until, as we came nearer, the hushed intent faces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people at the garage door made him automatically put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brakes.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‘We’ll take a look,’ he said doubtfully, ‘just a look.’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I became aware now of a hollow, wailing sound which is-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sued incessantly from the garage, a sound which as we got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out of the coupé and walked toward the door resolved it-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self into the words ‘Oh, my God!’ uttered over and over in </w:t>
      </w:r>
    </w:p>
    <w:p>
      <w:pPr>
        <w:autoSpaceDN w:val="0"/>
        <w:tabs>
          <w:tab w:pos="4588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a gasping moan.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‘There’s some bad trouble here,’ said Tom excitedly.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reached up on tiptoes and peered over a circle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heads into the garage which was lit only by a yellow light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a swinging wire basket overhead. Then he made a harsh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sound in his throat and with a violent thrusting movement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 his powerful arms pushed his way through.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The circle closed up again with a running murmur of ex-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postulation; it was a minute before I could see anything 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all. Then new arrivals disarranged the line and Jordan and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were pushed suddenly inside.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Myrtle Wilson’s body wrapped in a blanket and then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another blanket as though she suffered from a chill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hot night lay on a work table by the wall and Tom,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his back to us, was bending over it, motionless. Next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him stood a motorcycle policeman taking down names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much sweat and correction in a little book. At first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couldn’t find the source of the high, groaning words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echoed clamorously through the bare garage—then I saw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Wilson standing on the raised threshold of his office, sway-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back and forth and holding to the doorposts with both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hands. Some man was talking to him in a low voice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attempting from time to time to lay a hand on his shoul-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der, but Wilson neither heard nor saw. His eyes would drop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slowly from the swinging light to the laden table by the wall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then jerk back to the light again and he gave out inces-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santly his high horrible call.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‘O, my Ga-od! O, my Ga-od! Oh, Ga-od! Oh, my Ga-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od!’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22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Presently Tom lifted his head with a jerk and after staring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around the garage with glazed eyes addressed a mumbled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incoherent remark to the policeman.</w:t>
      </w:r>
    </w:p>
    <w:p>
      <w:pPr>
        <w:autoSpaceDN w:val="0"/>
        <w:autoSpaceDE w:val="0"/>
        <w:widowControl/>
        <w:spacing w:line="240" w:lineRule="exact" w:before="14" w:after="0"/>
        <w:ind w:left="240" w:right="888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‘M-a-v—’ the policeman was saying, ‘—o——‘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‘No,—r—’ corrected the man, ‘M-a-v-r-o——‘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‘Listen to me!’ muttered Tom fiercely.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‘r—’ said the policeman, ‘o——‘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‘g——‘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‘g—’ He looked up as Tom’s broad hand fell sharply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his shoulder. ‘What you want, fella?’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 happened—that’s what I want to know!’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‘Auto hit her. Ins’antly killed.’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‘Instantly killed,’ repeated Tom, staring.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‘She ran out ina road. Son-of-a-bitch didn’t even stopus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car.’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‘There was two cars,’ said Michaelis, ‘one comin’, one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goin’, see?’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‘Going where?’ asked the policeman keenly.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‘One goin’ each way. Well, she—’ His hand rose toward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blankets but stopped half way and fell to his side, ‘—she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ran out there an’ the one comin’ from N’York knock right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into her goin’ thirty or forty miles an hour.’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‘What’s the name of this place here?’ demanded the of-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ficer.</w:t>
      </w:r>
    </w:p>
    <w:p>
      <w:pPr>
        <w:autoSpaceDN w:val="0"/>
        <w:autoSpaceDE w:val="0"/>
        <w:widowControl/>
        <w:spacing w:line="240" w:lineRule="exact" w:before="14" w:after="0"/>
        <w:ind w:left="240" w:right="1296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‘Hasn’t got any name.’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A pale, well-dressed Negro stepped near.</w:t>
      </w:r>
    </w:p>
    <w:p>
      <w:pPr>
        <w:autoSpaceDN w:val="0"/>
        <w:autoSpaceDE w:val="0"/>
        <w:widowControl/>
        <w:spacing w:line="240" w:lineRule="exact" w:before="14" w:after="0"/>
        <w:ind w:left="240" w:right="576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‘It was a yellow car,’ he said, ‘big yellow car. New.’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‘See the accident?’ asked the policeman.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‘No, but the car passed me down the road, going faster’n </w:t>
      </w:r>
    </w:p>
    <w:p>
      <w:pPr>
        <w:autoSpaceDN w:val="0"/>
        <w:tabs>
          <w:tab w:pos="4580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forty. Going fifty, sixty.’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‘Come here and let’s have your name. Look out now.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want to get his name.’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Some words of this conversation must have reached Wil-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son swaying in the office door, for suddenly a new theme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found voice among his gasping cries.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don’t have to tell me what kind of car it was! I know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what kind of car it was!’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Watching Tom I saw the wad of muscle back of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shoulder tighten under his coat. He walked quickly over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Wilson and standing in front of him seized him firmly by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upper arms.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‘You’ve got to pull yourself together,’ he said with sooth-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ing gruffness.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Wilson’s eyes fell upon Tom; he started up on his tiptoes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then would have collapsed to his knees had not Tom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held him upright.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‘Listen,’ said Tom, shaking him a little. ‘I just got here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minute ago, from New York. I was bringing you that coupé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we’ve been talking about. That yellow car I was driving this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afternoon wasn’t mine, do you hear? I haven’t seen it all af-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ternoon.’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Only the Negro and I were near enough to hear what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said but the policeman caught something in the tone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looked over with truculent eyes.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‘What’s all that?’ he demanded.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‘I’m a friend of his.’ Tom turned his head but kept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hands firm on Wilson’s body. ‘He says he knows the car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did it…. It was a yellow car.’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Some dim impulse moved the policeman to look suspi-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ciously at Tom.</w:t>
      </w:r>
    </w:p>
    <w:p>
      <w:pPr>
        <w:autoSpaceDN w:val="0"/>
        <w:autoSpaceDE w:val="0"/>
        <w:widowControl/>
        <w:spacing w:line="240" w:lineRule="exact" w:before="14" w:after="0"/>
        <w:ind w:left="240" w:right="1008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‘And what color’s your car?’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‘It’s a blue car, a coupé.’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‘We’ve come straight from New York,’ I said.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Some one who had been driving a little behind us con-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firmed this and the policeman turned away.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‘Now, if you’ll let me have that name again correct——‘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Picking up Wilson like a doll Tom carried him into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office, set him down in a chair and came back.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‘If somebody’ll come here and sit with him!’ he snapped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authoritatively. He watched while the two men standing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closest glanced at each other and went unwillingly into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room. Then Tom shut the door on them and came down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single step, his eyes avoiding the table. As he passed close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 he whispered ‘Let’s get out.’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Self consciously, with his authoritative arms breaking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way, we pushed through the still gathering crowd, pass-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a hurried doctor, case in hand, who had been sent for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wild hope half an hour ago.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Tom drove slowly until we were beyond the bend—then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foot came down hard and the coupé raced along through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night. In a little while I heard a low husky sob and saw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that the tears were overflowing down his face.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 God Damn coward!’ he whimpered. ‘He didn’t even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stop his car.’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Buchanans’ house floated suddenly toward us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through the dark rustling trees. Tom stopped beside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porch and looked up at the second floor where two win-</w:t>
      </w:r>
    </w:p>
    <w:p>
      <w:pPr>
        <w:autoSpaceDN w:val="0"/>
        <w:tabs>
          <w:tab w:pos="4604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dows bloomed with light among the vines.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‘Daisy’s home,’ he said. As we got out of the car he glanced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at me and frowned slightly.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ought to have dropped you in West Egg, Nick. There’s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nothing we can do tonight.’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change had come over him and he spoke gravely,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decision. As we walked across the moonlight gravel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porch he disposed of the situation in a few brisk phras-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es.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‘I’ll telephone for a taxi to take you home, and while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you’re waiting you and Jordan better go in the kitchen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have them get you some supper—if you want any.’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opened the door. ‘Come in.’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‘No thanks. But I’d be glad if you’d order me the taxi. I’ll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wait outside.’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Jordan put her hand on my arm.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‘Won’t you come in, Nick?’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 thanks.’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was feeling a little sick and I wanted to be alone. But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Jordan lingered for a moment more.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‘It’s only half past nine,’ she said.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I’d be damned if I’d go in; I’d had enough of all of them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 one day and suddenly that included Jordan too. She must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have seen something of this in my expression for she turned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abruptly away and ran up the porch steps into the house.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sat down for a few minutes with my head in my hands, until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 heard the phone taken up inside and the butler’s voice call-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a taxi. Then I walked slowly down the drive away from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house intending to wait by the gate.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hadn’t gone twenty yards when I heard my name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Gatsby stepped from between two bushes into the path.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must have felt pretty weird by that time because I could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think of nothing except the luminosity of his pink suit un-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der the moon.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‘What are you doing?’ I inquired.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‘Just standing here, old sport.’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Somehow, that seemed a despicable occupation. For all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knew he was going to rob the house in a moment; I wouldn’t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have been surprised to see sinister faces, the faces of ‘Wolf-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shiem’s people,’ behind him in the dark shrubbery.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‘Did you see any trouble on the road?’ he asked after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minute.</w:t>
      </w:r>
    </w:p>
    <w:p>
      <w:pPr>
        <w:autoSpaceDN w:val="0"/>
        <w:autoSpaceDE w:val="0"/>
        <w:widowControl/>
        <w:spacing w:line="240" w:lineRule="exact" w:before="14" w:after="0"/>
        <w:ind w:left="240" w:right="3456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‘Yes.’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hesitated.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‘Was she killed?’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‘Yes.’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thought so; I told Daisy I thought so. It’s better that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shock should all come at once. She stood it pretty well.’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spoke as if Daisy’s reaction was the only thing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mattered.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got to West Egg by a side road,’ he went on, ‘and left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car in my garage. I don’t think anybody saw us but of course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 can’t be sure.’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disliked him so much by this time that I didn’t find 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necessary to tell him he was wrong.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‘Who was the woman?’ he inquired.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‘Her name was Wilson. Her husband owns the garage. </w:t>
      </w: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How the devil did it happen?’</w:t>
      </w:r>
    </w:p>
    <w:p>
      <w:pPr>
        <w:autoSpaceDN w:val="0"/>
        <w:tabs>
          <w:tab w:pos="4598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‘Well, I tried to swing the wheel——’ He broke off,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suddenly I guessed at the truth.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‘Was Daisy driving?’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‘Yes,’ he said after a moment, ‘but of course I’ll say I was.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You see, when we left New York she was very nervous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thought it would steady her to drive—and this woman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rushed out at us just as we were passing a car coming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other way. It all happened in a minute but it seemed to 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she wanted to speak to us, thought we were somebody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she knew. Well, first Daisy turned away from the wom-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 toward the other car, and then she lost her nerve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turned back. The second my hand reached the wheel I felt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shock—it must have killed her instantly.’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‘It ripped her open——‘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‘Don’t tell me, old sport.’ He winced. ‘Anyhow—Daisy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stepped on it. I tried to make her stop, but she couldn’t so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pulled on the emergency brake. Then she fell over into my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lap and I drove on.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‘She’ll be all right tomorrow,’ he said presently. ‘I’m just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going to wait here and see if he tries to bother her about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unpleasantness this afternoon. She’s locked herself into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room and if he tries any brutality she’s going to turn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light out and on again.’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‘He won’t touch her,’ I said. ‘He’s not thinking about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don’t trust him, old sport.’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‘How long are you going to wait?’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‘All night if necessary. Anyhow till they all go to bed.’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new point of view occurred to me. Suppose Tom found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out that Daisy had been driving. He might think he saw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connection in it—he might think anything. I looked at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house: there were two or three bright windows downstairs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the pink glow from Daisy’s room on the second floor.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 wait here,’ I said. ‘I’ll see if there’s any sign of a com-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motion.’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walked back along the border of the lawn, traversed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gravel softly and tiptoed up the veranda steps. The draw-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ing-room curtains were open, and I saw that the room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empty. Crossing the porch where we had dined that June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night three months before I came to a small rectangle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light which I guessed was the pantry window. The blind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drawn but I found a rift at the sill.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Daisy and Tom were sitting opposite each other at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kitchen table with a plate of cold fried chicken between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them and two bottles of ale. He was talking intently across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table at her and in his earnestness his hand had fallen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upon and covered her own. Once in a while she looked up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at him and nodded in agreement.</w:t>
      </w:r>
    </w:p>
    <w:p>
      <w:pPr>
        <w:autoSpaceDN w:val="0"/>
        <w:autoSpaceDE w:val="0"/>
        <w:widowControl/>
        <w:spacing w:line="240" w:lineRule="exact" w:before="14" w:after="0"/>
        <w:ind w:left="0" w:right="22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They weren’t happy, and neither of them had touched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chicken or the ale—and yet they weren’t unhappy either.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 was an unmistakable air of natural intimacy about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picture and anybody would have said that they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conspiring together.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I tiptoed from the porch I heard my taxi feeling its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way along the dark road toward the house. Gatsby was wait-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ing where I had left him in the drive.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‘Is it all quiet up there?’ he asked anxiously.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‘Yes, it’s all quiet.’ I hesitated. ‘You’d better come home </w:t>
      </w:r>
    </w:p>
    <w:p>
      <w:pPr>
        <w:autoSpaceDN w:val="0"/>
        <w:tabs>
          <w:tab w:pos="4600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3024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and get some sleep.’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shook his head.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want to wait here till Daisy goes to bed. Good night,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old sport.’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put his hands in his coat pockets and turned back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eagerly to his scrutiny of the house, as though my presence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marred the sacredness of the vigil. So I walked away and left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him standing there in the moonlight—watching over noth-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ing.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50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0"/>
        <w:ind w:left="0" w:right="0"/>
      </w:pPr>
    </w:p>
    <w:p>
      <w:pPr>
        <w:autoSpaceDN w:val="0"/>
        <w:autoSpaceDE w:val="0"/>
        <w:widowControl/>
        <w:spacing w:line="498" w:lineRule="exact" w:before="0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40"/>
        </w:rPr>
        <w:t>Chapter 8</w:t>
      </w:r>
    </w:p>
    <w:p>
      <w:pPr>
        <w:autoSpaceDN w:val="0"/>
        <w:tabs>
          <w:tab w:pos="194" w:val="left"/>
        </w:tabs>
        <w:autoSpaceDE w:val="0"/>
        <w:widowControl/>
        <w:spacing w:line="106" w:lineRule="exact" w:before="1268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57"/>
        </w:rPr>
        <w:t xml:space="preserve">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grotesque reality and savage frightening dreams. Toward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cessantly on the Sound, and I tossed half-sick between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couldn’t sleep all night; a fog-horn was groaning in-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dawn I heard a taxi go up Gatsby’s drive and immediately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jumped out of bed and began to dress—I felt that I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something to tell him, something to warn him about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morning would be too late.</w:t>
      </w:r>
    </w:p>
    <w:p>
      <w:pPr>
        <w:autoSpaceDN w:val="0"/>
        <w:autoSpaceDE w:val="0"/>
        <w:widowControl/>
        <w:spacing w:line="240" w:lineRule="exact" w:before="14" w:after="0"/>
        <w:ind w:left="0" w:right="22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Crossing his lawn I saw that his front door was still open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he was leaning against a table in the hall, heavy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dejection or sleep.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‘Nothing happened,’ he said wanly. ‘I waited, and about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four o’clock she came to the window and stood there for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minute and then turned out the light.’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house had never seemed so enormous to me as it did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that night when we hunted through the great rooms for cig-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arettes. We pushed aside curtains that were like pavilions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felt over innumerable feet of dark wall for electric light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switches—once I tumbled with a sort of splash upon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keys of a ghostly piano. There was an inexplicable amount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dust everywhere and the rooms were musty as though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they hadn’t been aired for many days. I found the humidor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 an unfamiliar table with two stale dry cigarettes inside.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Throwing open the French windows of the drawing-room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we sat smoking out into the darkness.</w:t>
      </w:r>
    </w:p>
    <w:p>
      <w:pPr>
        <w:autoSpaceDN w:val="0"/>
        <w:tabs>
          <w:tab w:pos="4598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478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ought to go away,’ I said. ‘It’s pretty certain they’ll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trace your car.’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‘Go away NOW, old sport?’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‘Go to Atlantic City for a week, or up to Montreal.’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wouldn’t consider it. He couldn’t possibly leave Daisy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until he knew what she was going to do. He was clutching 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some last hope and I couldn’t bear to shake him free.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was this night that he told me the strange story of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youth with Dan Cody—told it to me because ‘Jay Gatsby’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broken up like glass against Tom’s hard malice and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long secret extravaganza was played out. I think that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would have acknowledged anything, now, without reserve,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but he wanted to talk about Daisy.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She was the first ‘nice’ girl he had ever known. In vari-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ous unrevealed capacities he had come in contact with such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people but always with indiscernible barbed wire between.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found her excitingly desirable. He went to her house, 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first with other officers from Camp Taylor, then alone. 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amazed him—he had never been in such a beautiful house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before. But what gave it an air of breathless intensity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Daisy lived there—it was as casual a thing to her as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tent out at camp was to him. There was a ripe mystery about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it, a hint of bedrooms upstairs more beautiful and cool than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other bedrooms, of gay and radiant activities taking place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through its corridors and of romances that were not musty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laid away already in lavender but fresh and breathing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redolent of this year’s shining motor cars and of danc-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es whose flowers were scarcely withered. It excited him too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many men had already loved Daisy—it increased her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value in his eyes. He felt their presence all about the house,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pervading the air with the shades and echoes of still vibrant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emotions.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he knew that he was in Daisy’s house by a colossal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accident. However glorious might be his future as Jay Gats-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by, he was at present a penniless young man without a past,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at any moment the invisible cloak of his uniform might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slip from his shoulders. So he made the most of his time.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took what he could get, ravenously and unscrupulously—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eventually he took Daisy one still October night, took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because he had no real right to touch her hand.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might have despised himself, for he had certainly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taken her under false pretenses. I don’t mean that he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traded on his phantom millions, but he had deliberately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given Daisy a sense of security; he let her believe that he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person from much the same stratum as herself—that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fully able to take care of her. As a matter of fact he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 such facilities—he had no comfortable family standing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behind him and he was liable at the whim of an impersonal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government to be blown anywhere about the world.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he didn’t despise himself and it didn’t turn out as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imagined. He had intended, probably, to take what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could and go—but now he found that he had committed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himself to the following of a grail. He knew that Daisy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extraordinary but he didn’t realize just how extraordinary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‘nice’ girl could be. She vanished into her rich house, into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rich, full life, leaving Gatsby—nothing. He felt married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her, that was all.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When they met again two days later it was Gatsby who </w:t>
      </w:r>
    </w:p>
    <w:p>
      <w:pPr>
        <w:autoSpaceDN w:val="0"/>
        <w:tabs>
          <w:tab w:pos="4594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22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breathless, who was somehow betrayed. Her porch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bright with the bought luxury of star-shine; the wicker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settee squeaked fashionably as she turned toward him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he kissed her curious and lovely mouth. She had caught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cold and it made her voice huskier and more charming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than ever and Gatsby was overwhelmingly aware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youth and mystery that wealth imprisons and preserves,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freshness of many clothes and of Daisy, gleaming like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silver, safe and proud above the hot struggles of the poor.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can’t describe to you how surprised I was to find 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loved her, old sport. I even hoped for a while that she’d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throw me over, but she didn’t, because she was in love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 too. She thought I knew a lot because I knew different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things from her…. Well, there I was, way off my ambitions,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getting deeper in love every minute, and all of a sudden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didn’t care. What was the use of doing great things if I could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have a better time telling her what I was going to do?’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 the last afternoon before he went abroad he sat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Daisy in his arms for a long, silent time. It was a cold fall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day with fire in the room and her cheeks flushed. Now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then she moved and he changed his arm a little and once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kissed her dark shining hair. The afternoon had made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them tranquil for a while as if to give them a deep memory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 the long parting the next day promised. They had never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been closer in their month of love nor communicated more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profoundly one with another than when she brushed silent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lips against his coat’s shoulder or when he touched the end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of her fingers, gently, as though she were asleep.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did extraordinarily well in the war. He was a captain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before he went to the front and following the Argonne bat-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tles he got his majority and the command of the divisional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machine guns. After the Armistice he tried frantically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get home but some complication or misunderstanding sent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him to Oxford instead. He was worried now—there was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quality of nervous despair in Daisy’s letters. She didn’t see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why he couldn’t come. She was feeling the pressure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world outside and she wanted to see him and feel his pres-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ence beside her and be reassured that she was doing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right thing after all.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 Daisy was young and her artificial world was redolent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orchids and pleasant, cheerful snobbery and orchestras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which set the rhythm of the year, summing up the sadness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suggestiveness of life in new tunes. All night the sax-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ophones wailed the hopeless comment of the ‘Beale Street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Blues’ while a hundred pairs of golden and silver slippers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shuffled the shining dust. At the grey tea hour there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always rooms that throbbed incessantly with this low sweet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fever, while fresh faces drifted here and there like rose pet-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als blown by the sad horns around the floor.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Through this twilight universe Daisy began to move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again with the season; suddenly she was again keeping half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dozen dates a day with half a dozen men and drowsing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asleep at dawn with the beads and chiffon of an evening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dress tangled among dying orchids on the floor beside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bed. And all the time something within her was crying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 decision. She wanted her life shaped now, immediately—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the decision must be made by some force—of love,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money, of unquestionable practicality—that was close at </w:t>
      </w:r>
    </w:p>
    <w:p>
      <w:pPr>
        <w:autoSpaceDN w:val="0"/>
        <w:tabs>
          <w:tab w:pos="4598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hand.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That force took shape in the middle of spring with the ar-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rival of Tom Buchanan. There was a wholesome bulkiness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about his person and his position and Daisy was flattered.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Doubtless there was a certain struggle and a certain relief. </w:t>
      </w:r>
    </w:p>
    <w:p>
      <w:pPr>
        <w:autoSpaceDN w:val="0"/>
        <w:autoSpaceDE w:val="0"/>
        <w:widowControl/>
        <w:spacing w:line="254" w:lineRule="exact" w:before="0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The letter reached Gatsby while he was still at Oxford.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It was dawn now on Long Island and we went about open-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the rest of the windows downstairs, filling the house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grey turning, gold turning light. The shadow of a tree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fell abruptly across the dew and ghostly birds began to sing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among the blue leaves. There was a slow pleasant movement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 the air, scarcely a wind, promising a cool lovely day.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don’t think she ever loved him.’ Gatsby turned around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from a window and looked at me challengingly. ‘You must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remember, old sport, she was very excited this afternoon.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told her those things in a way that frightened her—that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made it look as if I was some kind of cheap sharper. And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result was she hardly knew what she was saying.’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sat down gloomily.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‘Of course she might have loved him, just for a minute,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when they were first married—and loved me more even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then, do you see?’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Suddenly he came out with a curious remark: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‘In any case,’ he said, ‘it was just personal.’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What could you make of that, except to suspect some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intensity in his conception of the affair that couldn’t be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measured?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came back from France when Tom and Daisy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still on their wedding trip, and made a miserable but irre-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sistible journey to Louisville on the last of his army pay.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stayed there a week, walking the streets where their foot-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steps had clicked together through the November night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revisiting the out-of-the-way places to which they had driv-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en in her white car. Just as Daisy’s house had always seemed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him more mysterious and gay than other houses so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idea of the city itself, even though she was gone from it,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pervaded with a melancholy beauty.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left feeling that if he had searched harder he might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have found her—that he was leaving her behind. The day-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coach—he was penniless now—was hot. He went out to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open vestibule and sat down on a folding-chair, and the sta-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tion slid away and the backs of unfamiliar buildings moved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by. Then out into the spring fields, where a yellow trolley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raced them for a minute with people in it who might once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have seen the pale magic of her face along the casual street.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track curved and now it was going away from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sun which, as it sank lower, seemed to spread itself in bene-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diction over the vanishing city where she had drawn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breath. He stretched out his hand desperately as if to snatch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only a wisp of air, to save a fragment of the spot that she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made lovely for him. But it was all going by too fast now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blurred eyes and he knew that he had lost that part of it,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freshest and the best, forever.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was nine o’clock when we finished breakfast and went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out on the porch. The night had made a sharp difference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weather and there was an autumn flavor in the air.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gardener, the last one of Gatsby’s former servants, came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foot of the steps.</w:t>
      </w:r>
    </w:p>
    <w:p>
      <w:pPr>
        <w:autoSpaceDN w:val="0"/>
        <w:tabs>
          <w:tab w:pos="459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‘I’m going to drain the pool today, Mr. Gatsby. Leaves’ll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start falling pretty soon and then there’s always trouble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with the pipes.’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‘Don’t do it today,’ Gatsby answered. He turned to 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apologetically. ‘You know, old sport, I’ve never used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pool all summer?’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I looked at my watch and stood up.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‘Twelve minutes to my train.’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didn’t want to go to the city. I wasn’t worth a decent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stroke of work but it was more than that—I didn’t want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leave Gatsby. I missed that train, and then another, before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could get myself away.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‘I’ll call you up,’ I said finally.</w:t>
      </w:r>
    </w:p>
    <w:p>
      <w:pPr>
        <w:autoSpaceDN w:val="0"/>
        <w:autoSpaceDE w:val="0"/>
        <w:widowControl/>
        <w:spacing w:line="240" w:lineRule="exact" w:before="14" w:after="0"/>
        <w:ind w:left="252" w:right="1728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‘Do, old sport.’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‘I’ll call you about noon.’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We walked slowly down the steps.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suppose Daisy’ll call too.’ He looked at me anxiously 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if he hoped I’d corroborate this.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suppose so.’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‘Well—goodbye.’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 shook hands and I started away. Just before I reached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hedge I remembered something and turned around.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‘They’re a rotten crowd,’ I shouted across the lawn. ‘You’re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worth the whole damn bunch put together.’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I’ve always been glad I said that. It was the only compli-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ment I ever gave him, because I disapproved of him from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beginning to end. First he nodded politely, and then his face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broke into that radiant and understanding smile, as if we’d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been in ecstatic cahoots on that fact all the time. His gor-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geous pink rag of a suit made a bright spot of color against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white steps and I thought of the night when I first came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his ancestral home three months before. The lawn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drive had been crowded with the faces of those who guessed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at his corruption—and he had stood on those steps, conceal-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ing his incorruptible dream, as he waved them goodbye.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I thanked him for his hospitality. We were always thank-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ing him for that—I and the others.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‘Goodbye,’ I called. ‘I enjoyed breakfast, Gatsby.’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Up in the city I tried for a while to list the quotations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 an interminable amount of stock, then I fell asleep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my swivel-chair. Just before noon the phone woke me and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started up with sweat breaking out on my forehead. It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Jordan Baker; she often called me up at this hour because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uncertainty of her own movements between hotels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clubs and private houses made her hard to find in any oth-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er way. Usually her voice came over the wire as something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fresh and cool as if a divot from a green golf links had come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sailing in at the office window but this morning it seemed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harsh and dry.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‘I’ve left Daisy’s house,’ she said. ‘I’m at Hempstead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I’m going down to Southampton this afternoon.’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Probably it had been tactful to leave Daisy’s house, but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act annoyed me and her next remark made me rigid.</w:t>
      </w:r>
    </w:p>
    <w:p>
      <w:pPr>
        <w:autoSpaceDN w:val="0"/>
        <w:autoSpaceDE w:val="0"/>
        <w:widowControl/>
        <w:spacing w:line="240" w:lineRule="exact" w:before="14" w:after="0"/>
        <w:ind w:left="240" w:right="1584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‘You weren’t so nice to me last night.’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‘How could it have mattered then?’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Silence for a moment. Then—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‘However—I want to see you.’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want to see you too.’</w:t>
      </w:r>
    </w:p>
    <w:p>
      <w:pPr>
        <w:autoSpaceDN w:val="0"/>
        <w:tabs>
          <w:tab w:pos="4588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‘Suppose I don’t go to Southampton, and come into town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this afternoon?’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‘No—I don’t think this afternoon.’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‘Very well.’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‘It’s impossible this afternoon. Various——‘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 talked like that for a while and then abruptly we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weren’t talking any longer. I don’t know which of us hung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up with a sharp click but I know I didn’t care. I couldn’t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have talked to her across a tea-table that day if I never talked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her again in this world.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called Gatsby’s house a few minutes later, but the line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 busy. I tried four times; finally an exasperated cen-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tral told me the wire was being kept open for long distance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from Detroit. Taking out my time-table I drew a small circle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around the three-fifty train. Then I leaned back in my chair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tried to think. It was just noon.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When I passed the ashheaps on the train that morning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 had crossed deliberately to the other side of the car. I sup-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pose there’d be a curious crowd around there all day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little boys searching for dark spots in the dust and some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garrulous man telling over and over what had happened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until it became less and less real even to him and he could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tell it no longer and Myrtle Wilson’s tragic achievement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forgotten. Now I want to go back a little and tell what hap-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pened at the garage after we left there the night before.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They had difficulty in locating the sister, Catherine. She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must have broken her rule against drinking that night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when she arrived she was stupid with liquor and unable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understand that the ambulance had already gone to Flush-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ing. When they convinced her of this she immediately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fainted as if that was the intolerable part of the affair. Some-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one kind or curious took her in his car and drove her in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wake of her sister’s body.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Until long after midnight a changing crowd lapped up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against the front of the garage while George Wilson rocked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himself back and forth on the couch inside. For a while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door of the office was open and everyone who came into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garage glanced irresistibly through it. Finally someone said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was a shame and closed the door. Michaelis and several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other men were with him—first four or five men, later two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or three men. Still later Michaelis had to ask the last strang-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er to wait there fifteen minutes longer while he went back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own place and made a pot of coffee. After that he stayed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there alone with Wilson until dawn.</w:t>
      </w:r>
    </w:p>
    <w:p>
      <w:pPr>
        <w:autoSpaceDN w:val="0"/>
        <w:autoSpaceDE w:val="0"/>
        <w:widowControl/>
        <w:spacing w:line="240" w:lineRule="exact" w:before="14" w:after="0"/>
        <w:ind w:left="0" w:right="22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About three o’clock the quality of Wilson’s incoherent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muttering changed—he grew quieter and began to talk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about the yellow car. He announced that he had a way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finding out whom the yellow car belonged to, and then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blurted out that a couple of months ago his wife had come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from the city with her face bruised and her nose swollen.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when he heard himself say this, he flinched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began to cry ‘Oh, my God!’ again in his groaning voice. Mi-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chaelis made a clumsy attempt to distract him.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‘How long have you been married, George? Come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there, try and sit still a minute and answer my question. </w:t>
      </w:r>
    </w:p>
    <w:p>
      <w:pPr>
        <w:autoSpaceDN w:val="0"/>
        <w:autoSpaceDE w:val="0"/>
        <w:widowControl/>
        <w:spacing w:line="240" w:lineRule="exact" w:before="14" w:after="0"/>
        <w:ind w:left="240" w:right="0" w:hanging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How long have you been married?’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‘Twelve years.’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‘Ever had any children? Come on, George, sit still—I </w:t>
      </w:r>
    </w:p>
    <w:p>
      <w:pPr>
        <w:autoSpaceDN w:val="0"/>
        <w:tabs>
          <w:tab w:pos="4594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asked you a question. Did you ever have any children?’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hard brown beetles kept thudding against the dull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light and whenever Michaelis heard a car go tearing along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road outside it sounded to him like the car that hadn’t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stopped a few hours before. He didn’t like to go into the ga-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rage because the work bench was stained where the body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had been lying so he moved uncomfortably around the of-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fice—he knew every object in it before morning—and from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time to time sat down beside Wilson trying to keep him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more quiet.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‘Have you got a church you go to sometimes, George?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Maybe even if you haven’t been there for a long time? May-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 I could call up the church and get a priest to come over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he could talk to you, see?’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‘Don’t belong to any.’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ought to have a church, George, for times like this.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You must have gone to church once. Didn’t you get mar-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ried in a church? Listen, George, listen to me. Didn’t you get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married in a church?’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‘That was a long time ago.’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effort of answering broke the rhythm of his rocking—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 a moment he was silent. Then the same half knowing,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half bewildered look came back into his faded eyes.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‘Look in the drawer there,’ he said, pointing at the desk.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‘Which drawer?’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‘That drawer—that one.’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Michaelis opened the drawer nearest his hand. There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nothing in it but a small expensive dog leash made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leather and braided silver. It was apparently new.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‘This?’ he inquired, holding it up.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Wilson stared and nodded.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found it yesterday afternoon. She tried to tell me about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it but I knew it was something funny.’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 mean your wife bought it?’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‘She had it wrapped in tissue paper on her bureau.’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Michaelis didn’t see anything odd in that and he gave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Wilson a dozen reasons why his wife might have bought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dog leash. But conceivably Wilson had heard some of these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same explanations before, from Myrtle, because he began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saying ‘Oh, my God!’ again in a whisper—his comforter left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several explanations in the air.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‘Then he killed her,’ said Wilson. His mouth dropped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open suddenly.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‘Who did?’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have a way of finding out.’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‘You’re morbid, George,’ said his friend. ‘This has been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strain to you and you don’t know what you’re saying. You’d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better try and sit quiet till morning.’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‘He murdered her.’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‘It was an accident, George.’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Wilson shook his head. His eyes narrowed and his mouth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widened slightly with the ghost of a superior ‘Hm!’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know,’ he said definitely, ‘I’m one of these trusting fel-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las and I don’t think any harm to NObody, but when I get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know a thing I know it. It was the man in that car. She ran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out to speak to him and he wouldn’t stop.’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Michaelis had seen this too but it hadn’t occurred to him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there was any special significance in it. He believed that </w:t>
      </w:r>
    </w:p>
    <w:p>
      <w:pPr>
        <w:autoSpaceDN w:val="0"/>
        <w:tabs>
          <w:tab w:pos="4584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Mrs. Wilson had been running away from her husband,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rather than trying to stop any particular car.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‘How could she of been like that?’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‘She’s a deep one,’ said Wilson, as if that answered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question. ‘Ah-h-h——‘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began to rock again and Michaelis stood twisting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leash in his hand.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‘Maybe you got some friend that I could telephone for,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George?’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This was a forlorn hope—he was almost sure that Wilson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no friend: there was not enough of him for his wife.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glad a little later when he noticed a change in the room,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blue quickening by the window, and realized that dawn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wasn’t far off. About five o’clock it was blue enough outside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snap off the light.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Wilson’s glazed eyes turned out to the ashheaps, where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small grey clouds took on fantastic shape and scurried here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there in the faint dawn wind.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spoke to her,’ he muttered, after a long silence. ‘I told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she might fool me but she couldn’t fool God. I took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the window—’ With an effort he got up and walked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rear window and leaned with his face pressed against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it, ‘—and I said ‘God knows what you’ve been doing, ev-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erything you’ve been doing. You may fool me but you can’t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fool God!’ 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Standing behind him Michaelis saw with a shock that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looking at the eyes of Doctor T. J. Eckleburg which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just emerged pale and enormous from the dissolving night.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‘God sees everything,’ repeated Wilson.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‘That’s an advertisement,’ Michaelis assured him. Some-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thing made him turn away from the window and look back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into the room. But Wilson stood there a long time, his face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close to the window pane, nodding into the twilight.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By six o’clock Michaelis was worn out and grateful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sound of a car stopping outside. It was one of the watch-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ers of the night before who had promised to come back so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cooked breakfast for three which he and the other man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ate together. Wilson was quieter now and Michaelis went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home to sleep; when he awoke four hours later and hurried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back to the garage Wilson was gone.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His movements—he was on foot all the time—were af-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terward traced to Port Roosevelt and then to Gad’s Hill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where he bought a sandwich that he didn’t eat and a cup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coffee. He must have been tired and walking slowly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didn’t reach Gad’s Hill until noon. Thus far there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 difficulty in accounting for his time—there were boys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who had seen a man ‘acting sort of crazy’ and motorists 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whom he stared oddly from the side of the road. Then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three hours he disappeared from view. The police, on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strength of what he said to Michaelis, that he ‘had a way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finding out,’ supposed that he spent that time going from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garage to garage thereabouts inquiring for a yellow car.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other hand no garage man who had seen him ever came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forward—and perhaps he had an easier, surer way of find-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out what he wanted to know. By half past two he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West Egg where he asked someone the way to Gatsby’s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house. So by that time he knew Gatsby’s name.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two o’clock Gatsby put on his bathing suit and left </w:t>
      </w:r>
    </w:p>
    <w:p>
      <w:pPr>
        <w:autoSpaceDN w:val="0"/>
        <w:tabs>
          <w:tab w:pos="4598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20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word with the butler that if any one phoned word was to be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brought to him at the pool. He stopped at the garage for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pneumatic mattress that had amused his guests during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summer, and the chauffeur helped him pump it up. Then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gave instructions that the open car wasn’t to be taken 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under any circumstances—and this was strange because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front right fender needed repair.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Gatsby shouldered the mattress and started for the pool.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Once he stopped and shifted it a little, and the chauffeur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asked him if he needed help, but he shook his head and in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moment disappeared among the yellowing trees.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No telephone message arrived but the butler went with-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out his sleep and waited for it until four o’clock—until long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after there was any one to give it to if it came. I have an idea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that Gatsby himself didn’t believe it would come and per-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haps he no longer cared. If that was true he must have felt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he had lost the old warm world, paid a high price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living too long with a single dream. He must have looked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up at an unfamiliar sky through frightening leaves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shivered as he found what a grotesque thing a rose is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how raw the sunlight was upon the scarcely created grass.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new world, material without being real, where poor ghosts,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breathing dreams like air, drifted fortuitously about … like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ashen, fantastic figure gliding toward him through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amorphous trees.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The chauffeur—he was one of Wolfshiem’s protégés—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heard the shots—afterward he could only say that he hadn’t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thought anything much about them. I drove from the sta-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tion directly to Gatsby’s house and my rushing anxiously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up the front steps was the first thing that alarmed any one.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they knew then, I firmly believe. With scarcely a word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said, four of us, the chauffeur, butler, gardener and I, hur-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ried down to the pool.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 was a faint, barely perceptible movement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water as the fresh flow from one end urged its way toward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drain at the other. With little ripples that were hardly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shadows of waves, the laden mattress moved irregularly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down the pool. A small gust of wind that scarcely corrugat-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ed the surface was enough to disturb its accidental course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its accidental burden. The touch of a cluster of leaves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revolved it slowly, tracing, like the leg of compass, a thin red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circle in the water.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was after we started with Gatsby toward the house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gardener saw Wilson’s body a little way off in the grass,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the holocaust was complete.</w:t>
      </w:r>
    </w:p>
    <w:p>
      <w:pPr>
        <w:autoSpaceDN w:val="0"/>
        <w:tabs>
          <w:tab w:pos="4594" w:val="left"/>
        </w:tabs>
        <w:autoSpaceDE w:val="0"/>
        <w:widowControl/>
        <w:spacing w:line="178" w:lineRule="exact" w:before="336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0"/>
        <w:ind w:left="0" w:right="0"/>
      </w:pPr>
    </w:p>
    <w:p>
      <w:pPr>
        <w:autoSpaceDN w:val="0"/>
        <w:autoSpaceDE w:val="0"/>
        <w:widowControl/>
        <w:spacing w:line="500" w:lineRule="exact" w:before="0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40"/>
        </w:rPr>
        <w:t>Chapter 9</w:t>
      </w:r>
    </w:p>
    <w:p>
      <w:pPr>
        <w:autoSpaceDN w:val="0"/>
        <w:tabs>
          <w:tab w:pos="406" w:val="left"/>
        </w:tabs>
        <w:autoSpaceDE w:val="0"/>
        <w:widowControl/>
        <w:spacing w:line="106" w:lineRule="exact" w:before="1266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57"/>
        </w:rPr>
        <w:t xml:space="preserve">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lice and photographers and newspaper men in and out of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night and the next day, only as an endless drill of po-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fter two years I remember the rest of that day, and that 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Gatsby’s front door. A rope stretched across the main gate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a policeman by it kept out the curious, but little boys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soon discovered that they could enter through my yard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 were always a few of them clustered open-mouthed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about the pool. Someone with a positive manner, perhaps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detective, used the expression ‘mad man’ as he bent over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Wilson’s body that afternoon, and the adventitious author-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ity of his voice set the key for the newspaper reports next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morning.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Most of those reports were a nightmare—grotesque, cir-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cumstantial, eager and untrue. When Michaelis’s testimony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the inquest brought to light Wilson’s suspicions of his wife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thought the whole tale would shortly be served up in racy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pasquinade—but Catherine, who might have said anything,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didn’t say a word. She showed a surprising amount of char-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acter about it too—looked at the coroner with determined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eyes under that corrected brow of hers and swore that 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sister had never seen Gatsby, that her sister was completely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happy with her husband, that her sister had been into no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mischief whatever. She convinced herself of it and cried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into her handkerchief as if the very suggestion was more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478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than she could endure. So Wilson was reduced to a man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‘deranged by grief’ in order that the case might remain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its simplest form. And it rested there.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all this part of it seemed remote and unessential.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found myself on Gatsby’s side, and alone. From the moment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telephoned news of the catastrophe to West Egg village,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every surmise about him, and every practical question,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referred to me. At first I was surprised and confused; then,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he lay in his house and didn’t move or breathe or speak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hour upon hour it grew upon me that I was responsible, be-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cause no one else was interested—interested, I mean,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intense personal interest to which every one has some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vague right at the end.</w:t>
      </w:r>
    </w:p>
    <w:p>
      <w:pPr>
        <w:autoSpaceDN w:val="0"/>
        <w:autoSpaceDE w:val="0"/>
        <w:widowControl/>
        <w:spacing w:line="240" w:lineRule="exact" w:before="14" w:after="0"/>
        <w:ind w:left="0" w:right="22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called up Daisy half an hour after we found him, called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her instinctively and without hesitation. But she and Tom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had gone away early that afternoon, and taken baggage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them.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‘Left no address?’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‘Say when they’d be back?’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‘Any idea where they are? How I could reach them?’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don’t know. Can’t say.’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wanted to get somebody for him. I wanted to go into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room where he lay and reassure him: ‘I’ll get somebody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for you, Gatsby. Don’t worry. Just trust me and I’ll get some-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body for you——‘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Meyer Wolfshiem’s name wasn’t in the phone book.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butler gave me his office address on Broadway and I called </w:t>
      </w:r>
    </w:p>
    <w:p>
      <w:pPr>
        <w:autoSpaceDN w:val="0"/>
        <w:tabs>
          <w:tab w:pos="4594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Information, but by the time I had the number it was long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after five and no one answered the phone.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‘Will you ring again?’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‘I’ve rung them three times.’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‘It’s very important.’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‘Sorry. I’m afraid no one’s there.’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I went back to the drawing room and thought for an 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stant that they were chance visitors, all these official people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who suddenly filled it. But as they drew back the sheet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looked at Gatsby with unmoved eyes, his protest continued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 my brain.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‘Look here, old sport, you’ve got to get somebody for me. 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You’ve got to try hard. I can’t go through this alone.’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Some one started to ask me questions but I broke away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going upstairs looked hastily through the unlocked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parts of his desk—he’d never told me definitely that his par-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ents were dead. But there was nothing—only the picture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Dan Cody, a token of forgotten violence staring down from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wall.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Next morning I sent the butler to New York with a letter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Wolfshiem which asked for information and urged him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come out on the next train. That request seemed super-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fluous when I wrote it. I was sure he’d start when he saw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newspapers, just as I was sure there’d be a wire from Daisy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before noon—but neither a wire nor Mr. Wolfshiem arrived,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 one arrived except more police and photographers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newspaper men. When the butler brought back Wolfshiem’s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answer I began to have a feeling of defiance, of scornful soli-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darity between Gatsby and me against them all.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6" w:after="166"/>
        <w:ind w:left="24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0"/>
        </w:rPr>
        <w:t xml:space="preserve">Dear Mr. Carraway. This has been one of the most terrible </w:t>
      </w:r>
      <w:r>
        <w:rPr>
          <w:rFonts w:ascii="MinionPro" w:hAnsi="MinionPro" w:eastAsia="MinionPro"/>
          <w:b w:val="0"/>
          <w:i/>
          <w:color w:val="000000"/>
          <w:sz w:val="20"/>
        </w:rPr>
        <w:t xml:space="preserve">shocks of my life to me I hardly can believe it that it is true </w:t>
      </w:r>
      <w:r>
        <w:rPr>
          <w:rFonts w:ascii="MinionPro" w:hAnsi="MinionPro" w:eastAsia="MinionPro"/>
          <w:b w:val="0"/>
          <w:i/>
          <w:color w:val="000000"/>
          <w:sz w:val="20"/>
        </w:rPr>
        <w:t xml:space="preserve">at all. Such a mad act as that man did should make us all </w:t>
      </w:r>
      <w:r>
        <w:rPr>
          <w:rFonts w:ascii="MinionPro" w:hAnsi="MinionPro" w:eastAsia="MinionPro"/>
          <w:b w:val="0"/>
          <w:i/>
          <w:color w:val="000000"/>
          <w:sz w:val="20"/>
        </w:rPr>
        <w:t xml:space="preserve">think. I cannot come down now as I am tied up in some very </w:t>
      </w:r>
      <w:r>
        <w:rPr>
          <w:rFonts w:ascii="MinionPro" w:hAnsi="MinionPro" w:eastAsia="MinionPro"/>
          <w:b w:val="0"/>
          <w:i/>
          <w:color w:val="000000"/>
          <w:sz w:val="20"/>
        </w:rPr>
        <w:t xml:space="preserve">important business and cannot get mixed up in this thing </w:t>
      </w:r>
      <w:r>
        <w:rPr>
          <w:rFonts w:ascii="MinionPro" w:hAnsi="MinionPro" w:eastAsia="MinionPro"/>
          <w:b w:val="0"/>
          <w:i/>
          <w:color w:val="000000"/>
          <w:sz w:val="20"/>
        </w:rPr>
        <w:t xml:space="preserve">now. If there is anything I can do a little later let me know in a </w:t>
      </w:r>
      <w:r>
        <w:rPr>
          <w:rFonts w:ascii="MinionPro" w:hAnsi="MinionPro" w:eastAsia="MinionPro"/>
          <w:b w:val="0"/>
          <w:i/>
          <w:color w:val="000000"/>
          <w:sz w:val="20"/>
        </w:rPr>
        <w:t xml:space="preserve">letter by Edgar. I hardly know where I am when I hear about </w:t>
      </w:r>
      <w:r>
        <w:rPr>
          <w:rFonts w:ascii="MinionPro" w:hAnsi="MinionPro" w:eastAsia="MinionPro"/>
          <w:b w:val="0"/>
          <w:i/>
          <w:color w:val="000000"/>
          <w:sz w:val="20"/>
        </w:rPr>
        <w:t>a thing like this and am completely knocked down and out.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23"/>
        <w:gridCol w:w="2423"/>
      </w:tblGrid>
      <w:tr>
        <w:trPr>
          <w:trHeight w:hRule="exact" w:val="854"/>
        </w:trPr>
        <w:tc>
          <w:tcPr>
            <w:tcW w:type="dxa" w:w="3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240" w:lineRule="exact" w:before="74" w:after="0"/>
              <w:ind w:left="0" w:right="720" w:firstLine="0"/>
              <w:jc w:val="left"/>
            </w:pP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Yours </w:t>
            </w:r>
            <w:r>
              <w:br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MEYER WOLFSHIEM </w:t>
            </w:r>
            <w:r>
              <w:br/>
            </w:r>
            <w:r>
              <w:tab/>
            </w: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>and then hasty addenda beneath: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0" w:after="0"/>
              <w:ind w:left="0" w:right="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000000"/>
                <w:sz w:val="20"/>
              </w:rPr>
              <w:t xml:space="preserve">truly 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40" w:right="144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0"/>
        </w:rPr>
        <w:t xml:space="preserve">Let me know about the funeral etc do not know his family at </w:t>
      </w:r>
      <w:r>
        <w:rPr>
          <w:rFonts w:ascii="MinionPro" w:hAnsi="MinionPro" w:eastAsia="MinionPro"/>
          <w:b w:val="0"/>
          <w:i/>
          <w:color w:val="000000"/>
          <w:sz w:val="20"/>
        </w:rPr>
        <w:t xml:space="preserve">all. </w:t>
      </w:r>
    </w:p>
    <w:p>
      <w:pPr>
        <w:autoSpaceDN w:val="0"/>
        <w:autoSpaceDE w:val="0"/>
        <w:widowControl/>
        <w:spacing w:line="240" w:lineRule="exact" w:before="240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When the phone rang that afternoon and Long Distance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said Chicago was calling I thought this would be Daisy 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last. But the connection came through as a man’s voice, very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thin and far away.</w:t>
      </w:r>
    </w:p>
    <w:p>
      <w:pPr>
        <w:autoSpaceDN w:val="0"/>
        <w:autoSpaceDE w:val="0"/>
        <w:widowControl/>
        <w:spacing w:line="240" w:lineRule="exact" w:before="14" w:after="0"/>
        <w:ind w:left="240" w:right="1872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‘This is Slagle speaking....’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‘Yes?’ The name was unfamiliar.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‘Hell of a note, isn’t it? Get my wire?’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‘There haven’t been any wires.’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‘Young Parke’s in trouble,’ he said rapidly. ‘They picked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him up when he handed the bonds over the counter. They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got a circular from New York giving ‘em the numbers just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five minutes before. What d’you know about that, hey? You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never can tell in these hick towns——‘</w:t>
      </w:r>
    </w:p>
    <w:p>
      <w:pPr>
        <w:autoSpaceDN w:val="0"/>
        <w:tabs>
          <w:tab w:pos="459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0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‘Hello!’ I interrupted breathlessly. ‘Look here—this isn’t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Mr. Gatsby. Mr. Gatsby’s dead.’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 was a long silence on the other end of the wire,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followed by an exclamation … then a quick squawk as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connection was broken.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think it was on the third day that a telegram signed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Henry C. Gatz arrived from a town in Minnesota. It said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only that the sender was leaving immediately and to post-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pone the funeral until he came.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was Gatsby’s father, a solemn old man very helpless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dismayed, bundled up in a long cheap ulster against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warm September day. His eyes leaked continuously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excitement and when I took the bag and umbrella from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hands he began to pull so incessantly at his sparse grey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beard that I had difficulty in getting off his coat. He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 the point of collapse so I took him into the music room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made him sit down while I sent for something to eat.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But he wouldn’t eat and the glass of milk spilled from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trembling hand.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saw it in the Chicago newspaper,’ he said. ‘It was all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Chicago newspaper. I started right away.’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didn’t know how to reach you.’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eyes, seeing nothing, moved ceaselessly about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room.</w:t>
      </w:r>
    </w:p>
    <w:p>
      <w:pPr>
        <w:autoSpaceDN w:val="0"/>
        <w:autoSpaceDE w:val="0"/>
        <w:widowControl/>
        <w:spacing w:line="240" w:lineRule="exact" w:before="14" w:after="0"/>
        <w:ind w:left="252" w:right="288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‘It was a mad man,’ he said. ‘He must have been mad.’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‘Wouldn’t you like some coffee?’ I urged him.</w:t>
      </w:r>
    </w:p>
    <w:p>
      <w:pPr>
        <w:autoSpaceDN w:val="0"/>
        <w:autoSpaceDE w:val="0"/>
        <w:widowControl/>
        <w:spacing w:line="240" w:lineRule="exact" w:before="14" w:after="0"/>
        <w:ind w:left="252" w:right="288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 don’t want anything. I’m all right now, Mr.——‘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‘Carraway.’</w:t>
      </w:r>
      <w:r>
        <w:br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‘Well, I’m all right now. Where have they got Jimmy?’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took him into the drawing-room, where his son lay,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left him there. Some little boys had come up on the steps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were looking into the hall; when I told them who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arrived they went reluctantly away.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After a little while Mr. Gatz opened the door and came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out, his mouth ajar, his face flushed slightly, his eyes leak-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isolated and unpunctual tears. He had reached an age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where death no longer has the quality of ghastly surprise,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when he looked around him now for the first time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saw the height and splendor of the hall and the great rooms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opening out from it into other rooms his grief began to be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mixed with an awed pride. I helped him to a bedroom up-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stairs; while he took off his coat and vest I told him that all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arrangements had been deferred until he came.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didn’t know what you’d want, Mr. Gatsby——‘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‘Gatz is my name.’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‘—Mr. Gatz. I thought you might want to take the body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west.’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shook his head.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‘Jimmy always liked it better down East. He rose up to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position in the East. Were you a friend of my boy’s, Mr.—?’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 were close friends.’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‘He had a big future before him, you know. He was only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young man but he had a lot of brain power here.’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touched his head impressively and I nodded.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‘If he’d of lived he’d of been a great man. A man like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James J. Hill. He’d of helped build up the country.’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‘That’s true,’ I said, uncomfortably.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fumbled at the embroidered coverlet, trying to take it </w:t>
      </w:r>
    </w:p>
    <w:p>
      <w:pPr>
        <w:autoSpaceDN w:val="0"/>
        <w:tabs>
          <w:tab w:pos="4590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from the bed, and lay down stiffly—was instantly asleep.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night an obviously frightened person called up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demanded to know who I was before he would give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name.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‘This is Mr. Carraway,’ I said.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‘Oh—’ He sounded relieved. ‘This is Klipspringer.’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was relieved too for that seemed to promise another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friend at Gatsby’s grave. I didn’t want it to be in the papers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draw a sightseeing crowd so I’d been calling up a few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people myself. They were hard to find.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‘The funeral’s tomorrow,’ I said. ‘Three o’clock, here 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house. I wish you’d tell anybody who’d be interested.’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‘Oh, I will,’ he broke out hastily. ‘Of course I’m not likely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see anybody, but if I do.’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His tone made me suspicious.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‘Of course you’ll be there yourself.’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‘Well, I’ll certainly try. What I called up about is——‘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‘Wait a minute,’ I interrupted. ‘How about saying you’ll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come?’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‘Well, the fact is—the truth of the matter is that I’m stay-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with some people up here in Greenwich and they rather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expect me to be with them tomorrow. In fact there’s a sort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picnic or something. Of course I’ll do my very best to get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away.’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ejaculated an unrestrained ‘Huh!’ and he must have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heard me for he went on nervously: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‘What I called up about was a pair of shoes I left there.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wonder if it’d be too much trouble to have the butler send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them on. You see they’re tennis shoes and I’m sort of help-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less without them. My address is care of B. F.——‘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didn’t hear the rest of the name because I hung up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receiver.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After that I felt a certain shame for Gatsby—one gentle-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man to whom I telephoned implied that he had got what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deserved. However, that was my fault, for he was one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those who used to sneer most bitterly at Gatsby on the cour-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age of Gatsby’s liquor and I should have known better than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 call him.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morning of the funeral I went up to New York to see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Meyer Wolfshiem; I couldn’t seem to reach him any other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way. The door that I pushed open on the advice of an eleva-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tor boy was marked ‘The Swastika Holding Company’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first there didn’t seem to be any one inside. But when I’d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shouted ‘Hello’ several times in vain an argument broke 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behind a partition and presently a lovely Jewess appeared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an interior door and scrutinized me with black hostile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eyes.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‘Nobody’s in,’ she said. ‘Mr. Wolfshiem’s gone to Chica-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first part of this was obviously untrue for someone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had begun to whistle ‘The Rosary,’ tunelessly, inside.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‘Please say that Mr. Carraway wants to see him.’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 can’t get him back from Chicago, can I?’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this moment a voice, unmistakably Wolfshiem’s called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‘Stella!’ from the other side of the door.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‘Leave your name on the desk,’ she said quickly. ‘I’ll give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it to him when he gets back.’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‘But I know he’s there.’</w:t>
      </w:r>
    </w:p>
    <w:p>
      <w:pPr>
        <w:autoSpaceDN w:val="0"/>
        <w:tabs>
          <w:tab w:pos="4596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took a step toward me and began to slide her hands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indignantly up and down her hips.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 young men think you can force your way in here any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time,’ she scolded. ‘We’re getting sickantired of it. When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say he’s in Chicago, he’s in ChiCAgo.’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I mentioned Gatsby.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‘Oh—h!’ She looked at me over again. ‘Will you just—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what was your name?’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She vanished. In a moment Meyer Wolfshiem stood sol-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emnly in the doorway, holding out both hands. He drew 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into his office, remarking in a reverent voice that it was a sad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time for all of us, and offered me a cigar.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‘My memory goes back to when I first met him,’ he said.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‘A young major just out of the army and covered over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medals he got in the war. He was so hard up he had to keep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on wearing his uniform because he couldn’t buy some reg-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ular clothes. First time I saw him was when he come into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Winebrenner’s poolroom at Forty-third Street and asked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 a job. He hadn’t eat anything for a couple of days. ‘Come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 have some lunch with me,’ I sid. He ate more than four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dollars’ worth of food in half an hour.’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‘Did you start him in business?’ I inquired.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‘Start him! I made him.’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‘Oh.’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raised him up out of nothing, right out of the gutter.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saw right away he was a fine appearing, gentlemanly young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man, and when he told me he was an Oggsford I knew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could use him good. I got him to join up in the American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Legion and he used to stand high there. Right off he did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some work for a client of mine up to Albany. We were so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thick like that in everything—’ He held up two bulbous fin-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gers ‘—always together.’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wondered if this partnership had included the World’s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Series transaction in 1919.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‘Now he’s dead,’ I said after a moment. ‘You were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closest friend, so I know you’ll want to come to his funeral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this afternoon.’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‘I’d like to come.’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‘Well, come then.’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hair in his nostrils quivered slightly and as he shook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his head his eyes filled with tears.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 can’t do it—I can’t get mixed up in it,’ he said.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‘There’s nothing to get mixed up in. It’s all over now.’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‘When a man gets killed I never like to get mixed up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in any way. I keep out. When I was a young man it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different—if a friend of mine died, no matter how, I stuck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them to the end. You may think that’s sentimental but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 mean it—to the bitter end.’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saw that for some reason of his own he was determined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not to come, so I stood up.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‘Are you a college man?’ he inquired suddenly.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For a moment I thought he was going to suggest a ‘gon-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negtion’ but he only nodded and shook my hand.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‘Let us learn to show our friendship for a man when he 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alive and not after he is dead,’ he suggested. ‘After that my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own rule is to let everything alone.’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When I left his office the sky had turned dark and I got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back to West Egg in a drizzle. After changing my clothes I </w:t>
      </w:r>
    </w:p>
    <w:p>
      <w:pPr>
        <w:autoSpaceDN w:val="0"/>
        <w:tabs>
          <w:tab w:pos="459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20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went next door and found Mr. Gatz walking up and down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excitedly in the hall. His pride in his son and in his son’s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possessions was continually increasing and now he had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something to show me.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‘Jimmy sent me this picture.’ He took out his wallet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trembling fingers. ‘Look there.’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was a photograph of the house, cracked in the corners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dirty with many hands. He pointed out every detail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me eagerly. ‘Look there!’ and then sought admiration from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my eyes. He had shown it so often that I think it was more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real to him now than the house itself.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‘Jimmy sent it to me. I think it’s a very pretty picture. 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shows up well.’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‘Very well. Had you seen him lately?’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‘He come out to see me two years ago and bought me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house I live in now. Of course we was broke up when he run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off from home but I see now there was a reason for it.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knew he had a big future in front of him. And ever since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made a success he was very generous with me.’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seemed reluctant to put away the picture, held it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another minute, lingeringly, before my eyes. Then he 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turned the wallet and pulled from his pocket a ragged old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copy of a book called ‘Hopalong Cassidy.’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‘Look here, this is a book he had when he was a boy. 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just shows you.’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opened it at the back cover and turned it around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me to see. On the last fly-leaf was printed the word SCHED-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ULE, and the date September 12th, 1906. And underneath: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48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0"/>
        </w:rPr>
        <w:t xml:space="preserve">Rise from bed … … … … …. 6.00 A.M. </w:t>
      </w:r>
    </w:p>
    <w:p>
      <w:pPr>
        <w:autoSpaceDN w:val="0"/>
        <w:autoSpaceDE w:val="0"/>
        <w:widowControl/>
        <w:spacing w:line="240" w:lineRule="exact" w:before="14" w:after="0"/>
        <w:ind w:left="240" w:right="288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0"/>
        </w:rPr>
        <w:t xml:space="preserve">Dumbbell exercise and wall-scaling … … 6.15-6.30 A.M. </w:t>
      </w:r>
      <w:r>
        <w:rPr>
          <w:rFonts w:ascii="MinionPro" w:hAnsi="MinionPro" w:eastAsia="MinionPro"/>
          <w:b w:val="0"/>
          <w:i/>
          <w:color w:val="000000"/>
          <w:sz w:val="20"/>
        </w:rPr>
        <w:t xml:space="preserve">Study electricity, etc … … … … 7.15-8.15 A.M. 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0"/>
        </w:rPr>
        <w:t xml:space="preserve">Work … … … … … … … 8.30-4.30 P.M. 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0"/>
        </w:rPr>
        <w:t xml:space="preserve">Baseball and sports … … … …. 4.30-5.00 P.M. </w:t>
      </w:r>
    </w:p>
    <w:p>
      <w:pPr>
        <w:autoSpaceDN w:val="0"/>
        <w:autoSpaceDE w:val="0"/>
        <w:widowControl/>
        <w:spacing w:line="240" w:lineRule="exact" w:before="14" w:after="0"/>
        <w:ind w:left="240" w:right="144" w:firstLine="0"/>
        <w:jc w:val="left"/>
      </w:pPr>
      <w:r>
        <w:rPr>
          <w:rFonts w:ascii="MinionPro" w:hAnsi="MinionPro" w:eastAsia="MinionPro"/>
          <w:b w:val="0"/>
          <w:i/>
          <w:color w:val="000000"/>
          <w:sz w:val="20"/>
        </w:rPr>
        <w:t xml:space="preserve">Practice elocution, poise and how to attain it 5.00-6.00 P.M. </w:t>
      </w:r>
      <w:r>
        <w:rPr>
          <w:rFonts w:ascii="MinionPro" w:hAnsi="MinionPro" w:eastAsia="MinionPro"/>
          <w:b w:val="0"/>
          <w:i/>
          <w:color w:val="000000"/>
          <w:sz w:val="20"/>
        </w:rPr>
        <w:t>Study needed inventions … … …. . 7.00-9.00 P.M.</w:t>
      </w:r>
    </w:p>
    <w:p>
      <w:pPr>
        <w:autoSpaceDN w:val="0"/>
        <w:autoSpaceDE w:val="0"/>
        <w:widowControl/>
        <w:spacing w:line="254" w:lineRule="exact" w:before="226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GENERAL RESOLVES</w:t>
      </w:r>
    </w:p>
    <w:p>
      <w:pPr>
        <w:autoSpaceDN w:val="0"/>
        <w:tabs>
          <w:tab w:pos="240" w:val="left"/>
          <w:tab w:pos="674" w:val="left"/>
          <w:tab w:pos="866" w:val="left"/>
          <w:tab w:pos="1422" w:val="left"/>
          <w:tab w:pos="1460" w:val="left"/>
          <w:tab w:pos="1904" w:val="left"/>
          <w:tab w:pos="2404" w:val="left"/>
          <w:tab w:pos="2980" w:val="left"/>
          <w:tab w:pos="3046" w:val="left"/>
          <w:tab w:pos="3306" w:val="left"/>
          <w:tab w:pos="3792" w:val="left"/>
          <w:tab w:pos="4096" w:val="left"/>
          <w:tab w:pos="4372" w:val="left"/>
          <w:tab w:pos="4494" w:val="left"/>
        </w:tabs>
        <w:autoSpaceDE w:val="0"/>
        <w:widowControl/>
        <w:spacing w:line="240" w:lineRule="exact" w:before="240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 wasting time at Shafters or [a name, indecipherable]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No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more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smokeing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or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chewing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other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day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Bath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every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Read one improving book or magazine per week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Save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$5.00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[crossed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out]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$3.00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per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week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 better to parents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come across this book by accident,’ said the old man. ‘It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just shows you, don’t it?’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‘It just shows you.’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‘Jimmy was bound to get ahead. He always had some 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solves like this or something. Do you notice what he’s got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about improving his mind? He was always great for that.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told me I et like a hog once and I beat him for it.’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was reluctant to close the book, reading each item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aloud and then looking eagerly at me. I think he rather ex-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pected me to copy down the list for my own use.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little before three the Lutheran minister arrived from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Flushing and I began to look involuntarily out the windows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for other cars. So did Gatsby’s father. And as the time passed </w:t>
      </w:r>
    </w:p>
    <w:p>
      <w:pPr>
        <w:autoSpaceDN w:val="0"/>
        <w:tabs>
          <w:tab w:pos="4590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20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the servants came in and stood waiting in the hall, his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eyes began to blink anxiously and he spoke of the rain in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worried uncertain way. The minister glanced several times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at his watch so I took him aside and asked him to wait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half an hour. But it wasn’t any use. Nobody came.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About five o’clock our procession of three cars reached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cemetery and stopped in a thick drizzle beside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gate—first a motor hearse, horribly black and wet, then Mr.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Gatz and the minister and I in the limousine, and, a little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later, four or five servants and the postman from West Egg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 Gatsby’s station wagon, all wet to the skin. As we started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through the gate into the cemetery I heard a car stop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then the sound of someone splashing after us over the sog-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gy ground. I looked around. It was the man with owl-eyed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glasses whom I had found marvelling over Gatsby’s books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 the library one night three months before.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I’d never seen him since then. I don’t know how he knew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about the funeral or even his name. The rain poured down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thick glasses and he took them off and wiped them to see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protecting canvas unrolled from Gatsby’s grave.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tried to think about Gatsby then for a moment but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was already too far away and I could only remember, with-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out resentment, that Daisy hadn’t sent a message or a flower.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Dimly I heard someone murmur ‘Blessed are the dead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rain falls on,’ and then the owl-eyed man said ‘Amen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that,’ in a brave voice.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 straggled down quickly through the rain to the cars.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Owl-Eyes spoke to me by the gate.</w:t>
      </w:r>
    </w:p>
    <w:p>
      <w:pPr>
        <w:autoSpaceDN w:val="0"/>
        <w:autoSpaceDE w:val="0"/>
        <w:widowControl/>
        <w:spacing w:line="254" w:lineRule="exact" w:before="0" w:after="0"/>
        <w:ind w:left="25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‘I couldn’t get to the house,’ he remarked.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‘Neither could anybody else.’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‘Go on!’ He started. ‘Why, my God! they used to go there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by the hundreds.’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took off his glasses and wiped them again outside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in.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‘The poor son-of-a-bitch,’ he said.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One of my most vivid memories is of coming back west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from prep school and later from college at Christmas time.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Those who went farther than Chicago would gather in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old dim Union Station at six o’clock of a December evening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 a few Chicago friends already caught up into their own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holiday gayeties to bid them a hasty goodbye. I remember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fur coats of the girls returning from Miss This or That’s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chatter of frozen breath and the hands waving overhead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as we caught sight of old acquaintances and the matchings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invitations: ‘Are you going to the Ordways’? the Herseys’?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Schultzes’?’ and the long green tickets clasped tight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our gloved hands. And last the murky yellow cars of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Chicago, Milwaukee and St. Paul Railroad looking cheerful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as Christmas itself on the tracks beside the gate.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When we pulled out into the winter night and the real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snow, our snow, began to stretch out beside us and twinkle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against the windows, and the dim lights of small Wisconsin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stations moved by, a sharp wild brace came suddenly into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air. We drew in deep breaths of it as we walked back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from dinner through the cold vestibules, unutterably aware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of our identity with this country for one strange hour before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we melted indistinguishably into it again.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That’s my middle west—not the wheat or the prairies or </w:t>
      </w:r>
    </w:p>
    <w:p>
      <w:pPr>
        <w:autoSpaceDN w:val="0"/>
        <w:tabs>
          <w:tab w:pos="459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lost Swede towns but the thrilling, returning trains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my youth and the street lamps and sleigh bells in the frosty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dark and the shadows of holly wreaths thrown by lighted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windows on the snow. I am part of that, a little solemn with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 feel of those long winters, a little complacent from grow-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ing up in the Carraway house in a city where dwellings are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still called through decades by a family’s name. I see now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this has been a story of the West, after all—Tom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Gatsby, Daisy and Jordan and I, were all Westerners,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perhaps we possessed some deficiency in common which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made us subtly unadaptable to Eastern life.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Even when the East excited me most, even when I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most keenly aware of its superiority to the bored, sprawling,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swollen towns beyond the Ohio, with their interminable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inquisitions which spared only the children and the very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old—even then it had always for me a quality of distor-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tion. West Egg especially still figures in my more fantastic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dreams. I see it as a night scene by El Greco: a hundred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houses, at once conventional and grotesque, crouching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under a sullen, overhanging sky and a lustreless moon. 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foreground four solemn men in dress suits are walking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along the sidewalk with a stretcher on which lies a drunken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woman in a white evening dress. Her hand, which dangles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over the side, sparkles cold with jewels. Gravely the men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turn in at a house—the wrong house. But no one knows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woman’s name, and no one cares.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After Gatsby’s death the East was haunted for me like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that, distorted beyond my eyes’ power of correction. So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when the blue smoke of brittle leaves was in the air and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wind blew the wet laundry stiff on the line I decided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come back home.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There was one thing to be done before I left, an awk-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ward, unpleasant thing that perhaps had better have been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let alone. But I wanted to leave things in order and not just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trust that obliging and indifferent sea to sweep my refuse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away. I saw Jordan Baker and talked over and around what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had happened to us together and what had happened af-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terward to me, and she lay perfectly still listening in a big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chair.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was dressed to play golf and I remember thinking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looked like a good illustration, her chin raised a little,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jauntily, her hair the color of an autumn leaf, her face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same brown tint as the fingerless glove on her knee. When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had finished she told me without comment that she was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engaged to another man. I doubted that though there were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several she could have married at a nod of her head but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pretended to be surprised. For just a minute I wondered if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wasn’t making a mistake, then I thought it all over again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quickly and got up to say goodbye.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‘Nevertheless you did throw me over,’ said Jordan sud-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denly. ‘You threw me over on the telephone. I don’t give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damn about you now but it was a new experience for 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I felt a little dizzy for a while.’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We shook hands.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‘Oh, and do you remember—’ she added, ‘——a conver-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sation we had once about driving a car?’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‘Why—not exactly.’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‘You said a bad driver was only safe until she met an-</w:t>
      </w:r>
    </w:p>
    <w:p>
      <w:pPr>
        <w:autoSpaceDN w:val="0"/>
        <w:tabs>
          <w:tab w:pos="4584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22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other bad driver? Well, I met another bad driver, didn’t I?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mean it was careless of me to make such a wrong guess.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thought you were rather an honest, straightforward person. 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I thought it was your secret pride.’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‘I’m thirty,’ I said. ‘I’m five years too old to lie to myself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call it honor.’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She didn’t answer. Angry, and half in love with her,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tremendously sorry, I turned away.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One afternoon late in October I saw Tom Buchanan. 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was walking ahead of me along Fifth Avenue in his alert,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aggressive way, his hands out a little from his body as if to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fight off interference, his head moving sharply here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there, adapting itself to his restless eyes. Just as I slowed up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avoid overtaking him he stopped and began frowning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into the windows of a jewelry store. Suddenly he saw me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and walked back holding out his hand.</w:t>
      </w:r>
    </w:p>
    <w:p>
      <w:pPr>
        <w:autoSpaceDN w:val="0"/>
        <w:tabs>
          <w:tab w:pos="252" w:val="left"/>
        </w:tabs>
        <w:autoSpaceDE w:val="0"/>
        <w:widowControl/>
        <w:spacing w:line="240" w:lineRule="exact" w:before="14" w:after="0"/>
        <w:ind w:left="12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‘What’s the matter, Nick? Do you object to shaking hands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with me?’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‘Yes. You know what I think of you.’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‘You’re crazy, Nick,’ he said quickly. ‘Crazy as hell. I don’t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know what’s the matter with you.’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‘Tom,’ I inquired, ‘what did you say to Wilson that af-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ternoon?’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stared at me without a word and I knew I had guessed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right about those missing hours. I started to turn away but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he took a step after me and grabbed my arm.</w:t>
      </w:r>
    </w:p>
    <w:p>
      <w:pPr>
        <w:autoSpaceDN w:val="0"/>
        <w:autoSpaceDE w:val="0"/>
        <w:widowControl/>
        <w:spacing w:line="240" w:lineRule="exact" w:before="14" w:after="0"/>
        <w:ind w:left="12" w:right="22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‘I told him the truth,’ he said. ‘He came to the door while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 were getting ready to leave and when I sent down word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we weren’t in he tried to force his way upstairs. He was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10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crazy enough to kill me if I hadn’t told him who owned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car. His hand was on a revolver in his pocket every minute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was in the house——’ He broke off defiantly. ‘What if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did tell him? That fellow had it coming to him. He threw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dust into your eyes just like he did in Daisy’s but he was a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tough one. He ran over Myrtle like you’d run over a dog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never even stopped his car.’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There was nothing I could say, except the one unutter-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able fact that it wasn’t true.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‘And if you think I didn’t have my share of suffering—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look here, when I went to give up that flat and saw that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damn box of dog biscuits sitting there on the sideboard I sat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down and cried like a baby. By God it was awful——‘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couldn’t forgive him or like him but I saw that what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had done was, to him, entirely justified. It was all very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careless and confused. They were careless people, Tom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Daisy—they smashed up things and creatures and then 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treated back into their money or their vast carelessness 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whatever it was that kept them together, and let other peo-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ple clean up the mess they had made….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shook hands with him; it seemed silly not to, for I felt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suddenly as though I were talking to a child. Then he went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into the jewelry store to buy a pearl necklace—or perhaps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only a pair of cuff buttons—rid of my provincial squea-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mishness forever.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Gatsby’s house was still empty when I left—the grass 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his lawn had grown as long as mine. One of the taxi driv-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ers in the village never took a fare past the entrance gate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without stopping for a minute and pointing inside; perhaps </w:t>
      </w:r>
    </w:p>
    <w:p>
      <w:pPr>
        <w:autoSpaceDN w:val="0"/>
        <w:tabs>
          <w:tab w:pos="4600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11</w:t>
      </w:r>
    </w:p>
    <w:p>
      <w:pPr>
        <w:sectPr>
          <w:pgSz w:w="6451" w:h="9676"/>
          <w:pgMar w:top="502" w:right="978" w:bottom="640" w:left="626" w:header="720" w:footer="720" w:gutter="0"/>
          <w:cols w:space="720" w:num="1" w:equalWidth="0"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12" w:right="22" w:firstLine="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was he who drove Daisy and Gatsby over to East Egg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night of the accident and perhaps he had made a story about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 all his own. I didn’t want to hear it and I avoided him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when I got off the train.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spent my Saturday nights in New York because those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gleaming, dazzling parties of his were with me so vividly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I could still hear the music and the laughter faint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incessant from his garden and the cars going up and down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his drive. One night I did hear a material car there and saw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its lights stop at his front steps. But I didn’t investigate.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Probably it was some final guest who had been away at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ends of the earth and didn’t know that the party was over.</w:t>
      </w:r>
    </w:p>
    <w:p>
      <w:pPr>
        <w:autoSpaceDN w:val="0"/>
        <w:autoSpaceDE w:val="0"/>
        <w:widowControl/>
        <w:spacing w:line="240" w:lineRule="exact" w:before="14" w:after="0"/>
        <w:ind w:left="12" w:right="20" w:firstLine="240"/>
        <w:jc w:val="both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On the last night, with my trunk packed and my car sold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to the grocer, I went over and looked at that huge incoherent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failure of a house once more. On the white steps an obscene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word, scrawled by some boy with a piece of brick, stood 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clearly in the moonlight and I erased it, drawing my shoe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raspingly along the stone. Then I wandered down to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beach and sprawled out on the sand.</w:t>
      </w:r>
    </w:p>
    <w:p>
      <w:pPr>
        <w:autoSpaceDN w:val="0"/>
        <w:autoSpaceDE w:val="0"/>
        <w:widowControl/>
        <w:spacing w:line="240" w:lineRule="exact" w:before="14" w:after="0"/>
        <w:ind w:left="12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Most of the big shore places were closed now and there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were hardly any lights except the shadowy, moving glow of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 ferryboat across the Sound. And as the moon rose higher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the inessential houses began to melt away until gradually I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became aware of the old island here that flowered once for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Dutch sailors’ eyes—a fresh, green breast of the new world.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Its vanished trees, the trees that had made way for Gats-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by’s house, had once pandered in whispers to the last and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greatest of all human dreams; for a transitory enchanted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moment man must have held his breath in the presence of </w:t>
      </w:r>
    </w:p>
    <w:p>
      <w:pPr>
        <w:autoSpaceDN w:val="0"/>
        <w:tabs>
          <w:tab w:pos="3642" w:val="left"/>
        </w:tabs>
        <w:autoSpaceDE w:val="0"/>
        <w:widowControl/>
        <w:spacing w:line="178" w:lineRule="exact" w:before="2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1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The Great Gatsby</w:t>
      </w:r>
    </w:p>
    <w:p>
      <w:pPr>
        <w:sectPr>
          <w:pgSz w:w="6451" w:h="9676"/>
          <w:pgMar w:top="502" w:right="560" w:bottom="640" w:left="1032" w:header="720" w:footer="720" w:gutter="0"/>
          <w:cols w:space="720" w:num="1" w:equalWidth="0"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4" w:space="0"/>
            <w:col w:w="4846" w:space="0"/>
            <w:col w:w="4846" w:space="0"/>
            <w:col w:w="4846" w:space="0"/>
            <w:col w:w="4846" w:space="0"/>
            <w:col w:w="485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4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60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56" w:space="0"/>
            <w:col w:w="4846" w:space="0"/>
            <w:col w:w="4846" w:space="0"/>
            <w:col w:w="4846" w:space="0"/>
            <w:col w:w="4846" w:space="0"/>
            <w:col w:w="4384" w:space="0"/>
            <w:col w:w="4846" w:space="0"/>
            <w:col w:w="4846" w:space="0"/>
            <w:col w:w="4844" w:space="0"/>
            <w:col w:w="4846" w:space="0"/>
            <w:col w:w="4852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58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846" w:space="0"/>
            <w:col w:w="4570" w:space="0"/>
            <w:col w:w="4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this continent, compelled into an aesthetic contemplation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he neither understood nor desired, face to face for the last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time in history with something commensurate to his capac-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ity for wonder.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24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And as I sat there brooding on the old, unknown world,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I thought of Gatsby’s wonder when he first picked out the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green light at the end of Daisy’s dock. He had come a long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way to this blue lawn and his dream must have seemed so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close that he could hardly fail to grasp it. He did not know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it was already behind him, somewhere back in that vast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obscurity beyond the city, where the dark fields of the re-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public rolled on under the night.</w:t>
      </w:r>
    </w:p>
    <w:p>
      <w:pPr>
        <w:autoSpaceDN w:val="0"/>
        <w:tabs>
          <w:tab w:pos="240" w:val="left"/>
        </w:tabs>
        <w:autoSpaceDE w:val="0"/>
        <w:widowControl/>
        <w:spacing w:line="240" w:lineRule="exact" w:before="14" w:after="0"/>
        <w:ind w:left="0" w:right="0" w:firstLine="0"/>
        <w:jc w:val="left"/>
      </w:pP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Gatsby believed in the green light, the orgastic future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 year by year recedes before us. It eluded us then, but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that’s no matter—tomorrow we will run faster, stretch out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our arms farther…. And one fine morning——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 xml:space="preserve">So we beat on, boats against the current, borne back </w:t>
      </w:r>
      <w:r>
        <w:rPr>
          <w:rFonts w:ascii="MinionPro" w:hAnsi="MinionPro" w:eastAsia="MinionPro"/>
          <w:b w:val="0"/>
          <w:i w:val="0"/>
          <w:color w:val="000000"/>
          <w:sz w:val="20"/>
        </w:rPr>
        <w:t>ceaselessly into the past.</w:t>
      </w:r>
    </w:p>
    <w:p>
      <w:pPr>
        <w:autoSpaceDN w:val="0"/>
        <w:autoSpaceDE w:val="0"/>
        <w:widowControl/>
        <w:spacing w:line="254" w:lineRule="exact" w:before="0" w:after="0"/>
        <w:ind w:left="24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0"/>
        </w:rPr>
        <w:t>THE END</w:t>
      </w:r>
    </w:p>
    <w:p>
      <w:pPr>
        <w:autoSpaceDN w:val="0"/>
        <w:tabs>
          <w:tab w:pos="4592" w:val="left"/>
        </w:tabs>
        <w:autoSpaceDE w:val="0"/>
        <w:widowControl/>
        <w:spacing w:line="178" w:lineRule="exact" w:before="2642" w:after="0"/>
        <w:ind w:left="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4"/>
        </w:rPr>
        <w:t xml:space="preserve">Free eBooks at </w:t>
      </w:r>
      <w:r>
        <w:rPr>
          <w:rFonts w:ascii="MinionPro" w:hAnsi="MinionPro" w:eastAsia="MinionPro"/>
          <w:b w:val="0"/>
          <w:i w:val="0"/>
          <w:color w:val="4D4D4D"/>
          <w:sz w:val="14"/>
        </w:rPr>
        <w:t xml:space="preserve">Planet eBook.com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14"/>
        </w:rPr>
        <w:t>1</w:t>
      </w:r>
    </w:p>
    <w:sectPr w:rsidR="00FC693F" w:rsidRPr="0006063C" w:rsidSect="00034616">
      <w:pgSz w:w="6451" w:h="9676"/>
      <w:pgMar w:top="502" w:right="978" w:bottom="640" w:left="626" w:header="720" w:footer="720" w:gutter="0"/>
      <w:cols w:space="720" w:num="1" w:equalWidth="0"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46" w:space="0"/>
        <w:col w:w="4846" w:space="0"/>
        <w:col w:w="4846" w:space="0"/>
        <w:col w:w="4846" w:space="0"/>
        <w:col w:w="4846" w:space="0"/>
        <w:col w:w="4846" w:space="0"/>
        <w:col w:w="4846" w:space="0"/>
        <w:col w:w="4846" w:space="0"/>
        <w:col w:w="4848" w:space="0"/>
        <w:col w:w="4846" w:space="0"/>
        <w:col w:w="4846" w:space="0"/>
        <w:col w:w="4846" w:space="0"/>
        <w:col w:w="4846" w:space="0"/>
        <w:col w:w="4846" w:space="0"/>
        <w:col w:w="4846" w:space="0"/>
        <w:col w:w="4846" w:space="0"/>
        <w:col w:w="4846" w:space="0"/>
        <w:col w:w="4846" w:space="0"/>
        <w:col w:w="4850" w:space="0"/>
        <w:col w:w="4846" w:space="0"/>
        <w:col w:w="4846" w:space="0"/>
        <w:col w:w="4846" w:space="0"/>
        <w:col w:w="4846" w:space="0"/>
        <w:col w:w="4846" w:space="0"/>
        <w:col w:w="4846" w:space="0"/>
        <w:col w:w="4846" w:space="0"/>
        <w:col w:w="4846" w:space="0"/>
        <w:col w:w="4846" w:space="0"/>
        <w:col w:w="4854" w:space="0"/>
        <w:col w:w="4846" w:space="0"/>
        <w:col w:w="4846" w:space="0"/>
        <w:col w:w="4846" w:space="0"/>
        <w:col w:w="4846" w:space="0"/>
        <w:col w:w="4844" w:space="0"/>
        <w:col w:w="4846" w:space="0"/>
        <w:col w:w="4846" w:space="0"/>
        <w:col w:w="4846" w:space="0"/>
        <w:col w:w="4846" w:space="0"/>
        <w:col w:w="4850" w:space="0"/>
        <w:col w:w="4846" w:space="0"/>
        <w:col w:w="4846" w:space="0"/>
        <w:col w:w="4846" w:space="0"/>
        <w:col w:w="4846" w:space="0"/>
        <w:col w:w="4846" w:space="0"/>
        <w:col w:w="4846" w:space="0"/>
        <w:col w:w="4846" w:space="0"/>
        <w:col w:w="4846" w:space="0"/>
        <w:col w:w="4846" w:space="0"/>
        <w:col w:w="4854" w:space="0"/>
        <w:col w:w="4846" w:space="0"/>
        <w:col w:w="4846" w:space="0"/>
        <w:col w:w="4846" w:space="0"/>
        <w:col w:w="4846" w:space="0"/>
        <w:col w:w="4846" w:space="0"/>
        <w:col w:w="4846" w:space="0"/>
        <w:col w:w="4846" w:space="0"/>
        <w:col w:w="4846" w:space="0"/>
        <w:col w:w="4846" w:space="0"/>
        <w:col w:w="4860" w:space="0"/>
        <w:col w:w="4846" w:space="0"/>
        <w:col w:w="4846" w:space="0"/>
        <w:col w:w="4846" w:space="0"/>
        <w:col w:w="4846" w:space="0"/>
        <w:col w:w="4846" w:space="0"/>
        <w:col w:w="4846" w:space="0"/>
        <w:col w:w="4846" w:space="0"/>
        <w:col w:w="4846" w:space="0"/>
        <w:col w:w="4846" w:space="0"/>
        <w:col w:w="4856" w:space="0"/>
        <w:col w:w="4846" w:space="0"/>
        <w:col w:w="4846" w:space="0"/>
        <w:col w:w="4846" w:space="0"/>
        <w:col w:w="4846" w:space="0"/>
        <w:col w:w="4384" w:space="0"/>
        <w:col w:w="4846" w:space="0"/>
        <w:col w:w="4846" w:space="0"/>
        <w:col w:w="4844" w:space="0"/>
        <w:col w:w="4846" w:space="0"/>
        <w:col w:w="4852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58" w:space="0"/>
        <w:col w:w="4846" w:space="0"/>
        <w:col w:w="4846" w:space="0"/>
        <w:col w:w="4846" w:space="0"/>
        <w:col w:w="4846" w:space="0"/>
        <w:col w:w="4846" w:space="0"/>
        <w:col w:w="4846" w:space="0"/>
        <w:col w:w="4846" w:space="0"/>
        <w:col w:w="4570" w:space="0"/>
        <w:col w:w="475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planetebook.com" TargetMode="External"/><Relationship Id="rId10" Type="http://schemas.openxmlformats.org/officeDocument/2006/relationships/hyperlink" Target="http://blog.planetebook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